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0B4" w:rsidRDefault="00AE50B4" w:rsidP="00AE50B4">
      <w:pPr>
        <w:ind w:left="1440" w:firstLine="720"/>
        <w:jc w:val="center"/>
        <w:rPr>
          <w:rFonts w:asciiTheme="minorHAnsi" w:hAnsiTheme="minorHAnsi" w:cstheme="minorHAnsi"/>
          <w:b/>
          <w:sz w:val="40"/>
          <w:szCs w:val="32"/>
        </w:rPr>
      </w:pPr>
    </w:p>
    <w:p w:rsidR="00AE50B4" w:rsidRDefault="00AE50B4" w:rsidP="00AE50B4">
      <w:pPr>
        <w:ind w:left="1440" w:firstLine="720"/>
        <w:jc w:val="center"/>
        <w:rPr>
          <w:rFonts w:asciiTheme="minorHAnsi" w:hAnsiTheme="minorHAnsi" w:cstheme="minorHAnsi"/>
          <w:b/>
          <w:sz w:val="40"/>
          <w:szCs w:val="32"/>
        </w:rPr>
      </w:pPr>
    </w:p>
    <w:p w:rsidR="00AE50B4" w:rsidRDefault="00AE50B4" w:rsidP="00AE50B4">
      <w:pPr>
        <w:ind w:left="1440" w:firstLine="720"/>
        <w:jc w:val="center"/>
        <w:rPr>
          <w:rFonts w:asciiTheme="minorHAnsi" w:hAnsiTheme="minorHAnsi" w:cstheme="minorHAnsi"/>
          <w:b/>
          <w:sz w:val="40"/>
          <w:szCs w:val="32"/>
        </w:rPr>
      </w:pPr>
    </w:p>
    <w:p w:rsidR="00AE50B4" w:rsidRPr="002315B2" w:rsidRDefault="001E6356" w:rsidP="00AE50B4">
      <w:pPr>
        <w:ind w:left="1440" w:firstLine="720"/>
        <w:jc w:val="center"/>
        <w:rPr>
          <w:rFonts w:asciiTheme="minorHAnsi" w:hAnsiTheme="minorHAnsi" w:cstheme="minorHAnsi"/>
          <w:b/>
          <w:sz w:val="40"/>
          <w:szCs w:val="32"/>
        </w:rPr>
      </w:pPr>
      <w:r>
        <w:rPr>
          <w:rFonts w:asciiTheme="minorHAnsi" w:hAnsiTheme="minorHAnsi" w:cstheme="minorHAnsi"/>
          <w:b/>
          <w:sz w:val="40"/>
          <w:szCs w:val="32"/>
        </w:rPr>
        <w:t>Vault folder creation</w:t>
      </w:r>
    </w:p>
    <w:p w:rsidR="0031289C" w:rsidRPr="00DD250D" w:rsidRDefault="0031289C">
      <w:pPr>
        <w:jc w:val="both"/>
        <w:rPr>
          <w:rFonts w:ascii="Tahoma" w:hAnsi="Tahoma" w:cs="Tahoma"/>
          <w:lang w:val="en-GB"/>
        </w:rPr>
      </w:pPr>
    </w:p>
    <w:p w:rsidR="0031289C" w:rsidRPr="00DD250D" w:rsidRDefault="0031289C">
      <w:pPr>
        <w:jc w:val="both"/>
        <w:rPr>
          <w:rFonts w:ascii="Tahoma" w:hAnsi="Tahoma" w:cs="Tahoma"/>
          <w:lang w:val="en-GB"/>
        </w:rPr>
      </w:pPr>
    </w:p>
    <w:p w:rsidR="0031289C" w:rsidRPr="00260E65" w:rsidRDefault="0031289C" w:rsidP="00260E65">
      <w:pPr>
        <w:rPr>
          <w:rFonts w:ascii="Futura Hv BT" w:hAnsi="Futura Hv BT" w:cs="Arial"/>
          <w:b/>
          <w:bCs w:val="0"/>
          <w:smallCaps/>
          <w:spacing w:val="20"/>
          <w:sz w:val="32"/>
          <w:szCs w:val="32"/>
        </w:rPr>
      </w:pPr>
    </w:p>
    <w:p w:rsidR="00892D05" w:rsidRDefault="00892D05" w:rsidP="00D87E7E">
      <w:pPr>
        <w:rPr>
          <w:rFonts w:ascii="Futura Hv BT" w:hAnsi="Futura Hv BT" w:cs="Arial"/>
          <w:b/>
          <w:bCs w:val="0"/>
          <w:smallCaps/>
          <w:spacing w:val="20"/>
          <w:sz w:val="32"/>
          <w:szCs w:val="32"/>
        </w:rPr>
      </w:pPr>
    </w:p>
    <w:p w:rsidR="00892D05" w:rsidRDefault="00892D05" w:rsidP="00D87E7E">
      <w:pPr>
        <w:rPr>
          <w:rFonts w:ascii="Futura Hv BT" w:hAnsi="Futura Hv BT" w:cs="Arial"/>
          <w:b/>
          <w:bCs w:val="0"/>
          <w:smallCaps/>
          <w:spacing w:val="20"/>
          <w:sz w:val="32"/>
          <w:szCs w:val="32"/>
        </w:rPr>
      </w:pPr>
    </w:p>
    <w:p w:rsidR="00892D05" w:rsidRDefault="00892D05" w:rsidP="00D87E7E">
      <w:pPr>
        <w:rPr>
          <w:rFonts w:ascii="Futura Hv BT" w:hAnsi="Futura Hv BT" w:cs="Arial"/>
          <w:b/>
          <w:bCs w:val="0"/>
          <w:smallCaps/>
          <w:spacing w:val="20"/>
          <w:sz w:val="32"/>
          <w:szCs w:val="32"/>
        </w:rPr>
      </w:pPr>
    </w:p>
    <w:p w:rsidR="00892D05" w:rsidRDefault="00892D05" w:rsidP="00D87E7E">
      <w:pPr>
        <w:rPr>
          <w:rFonts w:ascii="Futura Hv BT" w:hAnsi="Futura Hv BT" w:cs="Arial"/>
          <w:b/>
          <w:bCs w:val="0"/>
          <w:smallCaps/>
          <w:spacing w:val="20"/>
          <w:sz w:val="32"/>
          <w:szCs w:val="32"/>
        </w:rPr>
      </w:pPr>
    </w:p>
    <w:p w:rsidR="00892D05" w:rsidRDefault="00892D05" w:rsidP="00D87E7E">
      <w:pPr>
        <w:rPr>
          <w:rFonts w:ascii="Futura Hv BT" w:hAnsi="Futura Hv BT" w:cs="Arial"/>
          <w:b/>
          <w:bCs w:val="0"/>
          <w:smallCaps/>
          <w:spacing w:val="20"/>
          <w:sz w:val="32"/>
          <w:szCs w:val="32"/>
        </w:rPr>
      </w:pPr>
    </w:p>
    <w:p w:rsidR="00892D05" w:rsidRDefault="00892D05" w:rsidP="00D87E7E">
      <w:pPr>
        <w:rPr>
          <w:rFonts w:ascii="Futura Hv BT" w:hAnsi="Futura Hv BT" w:cs="Arial"/>
          <w:b/>
          <w:bCs w:val="0"/>
          <w:smallCaps/>
          <w:spacing w:val="20"/>
          <w:sz w:val="32"/>
          <w:szCs w:val="32"/>
        </w:rPr>
      </w:pPr>
    </w:p>
    <w:p w:rsidR="00892D05" w:rsidRDefault="00892D05" w:rsidP="00D87E7E">
      <w:pPr>
        <w:rPr>
          <w:rFonts w:ascii="Futura Hv BT" w:hAnsi="Futura Hv BT" w:cs="Arial"/>
          <w:b/>
          <w:bCs w:val="0"/>
          <w:smallCaps/>
          <w:spacing w:val="20"/>
          <w:sz w:val="32"/>
          <w:szCs w:val="32"/>
        </w:rPr>
      </w:pPr>
    </w:p>
    <w:p w:rsidR="00AE50B4" w:rsidRPr="00A30005" w:rsidRDefault="00F63F2A" w:rsidP="00AE50B4">
      <w:pPr>
        <w:pStyle w:val="NormalBOLDNEW"/>
        <w:ind w:left="3960" w:firstLine="360"/>
        <w:jc w:val="right"/>
        <w:rPr>
          <w:rFonts w:asciiTheme="minorHAnsi" w:hAnsiTheme="minorHAnsi" w:cstheme="minorHAnsi"/>
          <w:sz w:val="28"/>
          <w:szCs w:val="28"/>
        </w:rPr>
      </w:pPr>
      <w:r>
        <w:rPr>
          <w:rFonts w:ascii="Futura Hv BT" w:hAnsi="Futura Hv BT" w:cs="Arial"/>
          <w:b w:val="0"/>
          <w:bCs w:val="0"/>
          <w:smallCaps/>
          <w:spacing w:val="20"/>
          <w:sz w:val="32"/>
          <w:szCs w:val="32"/>
        </w:rPr>
        <w:pict>
          <v:shapetype id="_x0000_t202" coordsize="21600,21600" o:spt="202" path="m,l,21600r21600,l21600,xe">
            <v:stroke joinstyle="miter"/>
            <v:path gradientshapeok="t" o:connecttype="rect"/>
          </v:shapetype>
          <v:shape id="_x0000_s1030" type="#_x0000_t202" style="position:absolute;left:0;text-align:left;margin-left:-54pt;margin-top:0;width:848.85pt;height:234pt;z-index:251651072;mso-position-vertical-relative:page" stroked="f">
            <v:textbox style="mso-next-textbox:#_x0000_s1030;mso-fit-shape-to-text:t">
              <w:txbxContent>
                <w:p w:rsidR="00FE0131" w:rsidRDefault="00FE0131" w:rsidP="00892D05">
                  <w:pPr>
                    <w:ind w:right="1087"/>
                  </w:pPr>
                  <w:r>
                    <w:rPr>
                      <w:noProof/>
                    </w:rPr>
                    <w:drawing>
                      <wp:inline distT="0" distB="0" distL="0" distR="0">
                        <wp:extent cx="10620375" cy="2876550"/>
                        <wp:effectExtent l="19050" t="0" r="9525" b="0"/>
                        <wp:docPr id="74" name="Picture 74" descr="ITC_proposelhead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ITC_proposelheadder"/>
                                <pic:cNvPicPr>
                                  <a:picLocks noChangeAspect="1" noChangeArrowheads="1"/>
                                </pic:cNvPicPr>
                              </pic:nvPicPr>
                              <pic:blipFill>
                                <a:blip r:embed="rId7"/>
                                <a:srcRect/>
                                <a:stretch>
                                  <a:fillRect/>
                                </a:stretch>
                              </pic:blipFill>
                              <pic:spPr bwMode="auto">
                                <a:xfrm>
                                  <a:off x="0" y="0"/>
                                  <a:ext cx="10620375" cy="2876550"/>
                                </a:xfrm>
                                <a:prstGeom prst="rect">
                                  <a:avLst/>
                                </a:prstGeom>
                                <a:noFill/>
                                <a:ln w="9525">
                                  <a:noFill/>
                                  <a:miter lim="800000"/>
                                  <a:headEnd/>
                                  <a:tailEnd/>
                                </a:ln>
                              </pic:spPr>
                            </pic:pic>
                          </a:graphicData>
                        </a:graphic>
                      </wp:inline>
                    </w:drawing>
                  </w:r>
                </w:p>
              </w:txbxContent>
            </v:textbox>
            <w10:wrap type="square" anchory="page"/>
            <w10:anchorlock/>
          </v:shape>
        </w:pict>
      </w:r>
      <w:r w:rsidR="00AE50B4" w:rsidRPr="00AE50B4">
        <w:rPr>
          <w:rFonts w:asciiTheme="minorHAnsi" w:hAnsiTheme="minorHAnsi" w:cstheme="minorHAnsi"/>
          <w:sz w:val="28"/>
          <w:szCs w:val="28"/>
        </w:rPr>
        <w:t xml:space="preserve"> </w:t>
      </w:r>
      <w:r w:rsidR="00AE50B4" w:rsidRPr="00A30005">
        <w:rPr>
          <w:rFonts w:asciiTheme="minorHAnsi" w:hAnsiTheme="minorHAnsi" w:cstheme="minorHAnsi"/>
          <w:sz w:val="28"/>
          <w:szCs w:val="28"/>
        </w:rPr>
        <w:t>Author</w:t>
      </w:r>
    </w:p>
    <w:p w:rsidR="00AE50B4" w:rsidRPr="00651BC2" w:rsidRDefault="00AE50B4" w:rsidP="00AE50B4">
      <w:pPr>
        <w:pStyle w:val="NormalBOLDNEW"/>
        <w:ind w:left="1800" w:firstLine="360"/>
        <w:jc w:val="right"/>
        <w:rPr>
          <w:rFonts w:asciiTheme="minorHAnsi" w:hAnsiTheme="minorHAnsi" w:cstheme="minorHAnsi"/>
          <w:b w:val="0"/>
          <w:sz w:val="28"/>
          <w:szCs w:val="28"/>
        </w:rPr>
      </w:pPr>
      <w:r>
        <w:rPr>
          <w:rFonts w:asciiTheme="minorHAnsi" w:hAnsiTheme="minorHAnsi" w:cstheme="minorHAnsi"/>
          <w:b w:val="0"/>
          <w:sz w:val="28"/>
          <w:szCs w:val="28"/>
        </w:rPr>
        <w:t>Dibya Ranjan Mohanty</w:t>
      </w:r>
    </w:p>
    <w:p w:rsidR="004A6CA4" w:rsidRPr="00260E65" w:rsidRDefault="004D186F" w:rsidP="00D87E7E">
      <w:pPr>
        <w:rPr>
          <w:rFonts w:ascii="Futura Hv BT" w:hAnsi="Futura Hv BT" w:cs="Arial"/>
          <w:b/>
          <w:bCs w:val="0"/>
          <w:smallCaps/>
          <w:spacing w:val="20"/>
          <w:sz w:val="32"/>
          <w:szCs w:val="32"/>
        </w:rPr>
      </w:pPr>
      <w:r>
        <w:rPr>
          <w:rFonts w:ascii="Futura Hv BT" w:hAnsi="Futura Hv BT" w:cs="Arial"/>
          <w:b/>
          <w:bCs w:val="0"/>
          <w:smallCaps/>
          <w:spacing w:val="20"/>
          <w:sz w:val="32"/>
          <w:szCs w:val="32"/>
        </w:rPr>
        <w:t xml:space="preserve"> </w:t>
      </w:r>
    </w:p>
    <w:p w:rsidR="00293F14" w:rsidRPr="00DD250D" w:rsidRDefault="00293F14" w:rsidP="007A7291">
      <w:pPr>
        <w:jc w:val="both"/>
        <w:rPr>
          <w:rFonts w:ascii="Tahoma" w:hAnsi="Tahoma" w:cs="Tahoma"/>
          <w:b/>
          <w:sz w:val="44"/>
          <w:lang w:val="en-GB"/>
        </w:rPr>
      </w:pPr>
    </w:p>
    <w:p w:rsidR="00651374" w:rsidRPr="00DD250D" w:rsidRDefault="00651374">
      <w:pPr>
        <w:jc w:val="both"/>
        <w:rPr>
          <w:rFonts w:ascii="Tahoma" w:hAnsi="Tahoma" w:cs="Tahoma"/>
          <w:b/>
          <w:sz w:val="28"/>
          <w:lang w:val="en-GB"/>
        </w:rPr>
      </w:pPr>
    </w:p>
    <w:p w:rsidR="00293F14" w:rsidRPr="00DD250D" w:rsidRDefault="00293F14">
      <w:pPr>
        <w:jc w:val="both"/>
        <w:rPr>
          <w:rFonts w:ascii="Tahoma" w:hAnsi="Tahoma" w:cs="Tahoma"/>
          <w:lang w:val="en-GB"/>
        </w:rPr>
      </w:pPr>
    </w:p>
    <w:p w:rsidR="00293F14" w:rsidRPr="00DD250D" w:rsidRDefault="00293F14">
      <w:pPr>
        <w:jc w:val="both"/>
        <w:rPr>
          <w:rFonts w:ascii="Tahoma" w:hAnsi="Tahoma" w:cs="Tahoma"/>
          <w:lang w:val="en-GB"/>
        </w:rPr>
      </w:pPr>
    </w:p>
    <w:p w:rsidR="00504D4A" w:rsidRDefault="00504D4A" w:rsidP="00EB1675">
      <w:pPr>
        <w:jc w:val="right"/>
        <w:rPr>
          <w:rFonts w:ascii="Tahoma" w:hAnsi="Tahoma" w:cs="Tahoma"/>
          <w:b/>
          <w:color w:val="99CC00"/>
          <w:sz w:val="32"/>
          <w:szCs w:val="32"/>
          <w:lang w:val="en-GB"/>
        </w:rPr>
      </w:pPr>
    </w:p>
    <w:p w:rsidR="00E10C72" w:rsidRDefault="00E10C72">
      <w:pPr>
        <w:jc w:val="both"/>
        <w:rPr>
          <w:rFonts w:ascii="Tahoma" w:hAnsi="Tahoma" w:cs="Tahoma"/>
          <w:lang w:val="en-GB"/>
        </w:rPr>
      </w:pPr>
    </w:p>
    <w:p w:rsidR="00E10C72" w:rsidRDefault="00E10C72">
      <w:pPr>
        <w:jc w:val="both"/>
        <w:rPr>
          <w:rFonts w:ascii="Tahoma" w:hAnsi="Tahoma" w:cs="Tahoma"/>
          <w:lang w:val="en-GB"/>
        </w:rPr>
      </w:pPr>
    </w:p>
    <w:p w:rsidR="00E10C72" w:rsidRDefault="00E10C72">
      <w:pPr>
        <w:jc w:val="both"/>
        <w:rPr>
          <w:rFonts w:ascii="Tahoma" w:hAnsi="Tahoma" w:cs="Tahoma"/>
          <w:lang w:val="en-GB"/>
        </w:rPr>
      </w:pPr>
    </w:p>
    <w:p w:rsidR="00E10C72" w:rsidRDefault="00E10C72">
      <w:pPr>
        <w:jc w:val="both"/>
        <w:rPr>
          <w:rFonts w:ascii="Tahoma" w:hAnsi="Tahoma" w:cs="Tahoma"/>
          <w:lang w:val="en-GB"/>
        </w:rPr>
      </w:pPr>
    </w:p>
    <w:p w:rsidR="00E10C72" w:rsidRDefault="00E10C72">
      <w:pPr>
        <w:jc w:val="both"/>
        <w:rPr>
          <w:rFonts w:ascii="Tahoma" w:hAnsi="Tahoma" w:cs="Tahoma"/>
          <w:lang w:val="en-GB"/>
        </w:rPr>
      </w:pPr>
    </w:p>
    <w:p w:rsidR="00E10C72" w:rsidRDefault="00E10C72">
      <w:pPr>
        <w:jc w:val="both"/>
        <w:rPr>
          <w:rFonts w:ascii="Tahoma" w:hAnsi="Tahoma" w:cs="Tahoma"/>
          <w:lang w:val="en-GB"/>
        </w:rPr>
      </w:pPr>
    </w:p>
    <w:p w:rsidR="00E10C72" w:rsidRDefault="00E10C72">
      <w:pPr>
        <w:jc w:val="both"/>
        <w:rPr>
          <w:rFonts w:ascii="Tahoma" w:hAnsi="Tahoma" w:cs="Tahoma"/>
          <w:lang w:val="en-GB"/>
        </w:rPr>
      </w:pPr>
    </w:p>
    <w:p w:rsidR="00E10C72" w:rsidRDefault="00E10C72">
      <w:pPr>
        <w:jc w:val="both"/>
        <w:rPr>
          <w:rFonts w:ascii="Tahoma" w:hAnsi="Tahoma" w:cs="Tahoma"/>
          <w:lang w:val="en-GB"/>
        </w:rPr>
      </w:pPr>
    </w:p>
    <w:p w:rsidR="00E10C72" w:rsidRPr="00DD250D" w:rsidRDefault="00E10C72">
      <w:pPr>
        <w:jc w:val="both"/>
        <w:rPr>
          <w:rFonts w:ascii="Tahoma" w:hAnsi="Tahoma" w:cs="Tahoma"/>
          <w:lang w:val="en-GB"/>
        </w:rPr>
      </w:pPr>
    </w:p>
    <w:p w:rsidR="00662CEA" w:rsidRPr="00DD250D" w:rsidRDefault="00662CEA">
      <w:pPr>
        <w:jc w:val="both"/>
        <w:rPr>
          <w:rFonts w:ascii="Tahoma" w:hAnsi="Tahoma" w:cs="Tahoma"/>
          <w:lang w:val="en-GB"/>
        </w:rPr>
      </w:pPr>
    </w:p>
    <w:p w:rsidR="00293F14" w:rsidRDefault="00293F14">
      <w:pPr>
        <w:jc w:val="both"/>
        <w:rPr>
          <w:rFonts w:ascii="Tahoma" w:hAnsi="Tahoma" w:cs="Tahoma"/>
          <w:lang w:val="en-GB"/>
        </w:rPr>
      </w:pPr>
    </w:p>
    <w:p w:rsidR="00243081" w:rsidRDefault="00243081">
      <w:pPr>
        <w:jc w:val="both"/>
        <w:rPr>
          <w:rFonts w:ascii="Tahoma" w:hAnsi="Tahoma" w:cs="Tahoma"/>
          <w:lang w:val="en-GB"/>
        </w:rPr>
      </w:pPr>
    </w:p>
    <w:p w:rsidR="00243081" w:rsidRDefault="00243081">
      <w:pPr>
        <w:jc w:val="both"/>
        <w:rPr>
          <w:rFonts w:ascii="Tahoma" w:hAnsi="Tahoma" w:cs="Tahoma"/>
          <w:lang w:val="en-GB"/>
        </w:rPr>
      </w:pPr>
    </w:p>
    <w:p w:rsidR="00243081" w:rsidRDefault="00243081">
      <w:pPr>
        <w:jc w:val="both"/>
        <w:rPr>
          <w:rFonts w:ascii="Tahoma" w:hAnsi="Tahoma" w:cs="Tahoma"/>
          <w:lang w:val="en-GB"/>
        </w:rPr>
      </w:pPr>
    </w:p>
    <w:p w:rsidR="00243081" w:rsidRDefault="00243081">
      <w:pPr>
        <w:jc w:val="both"/>
        <w:rPr>
          <w:rFonts w:ascii="Tahoma" w:hAnsi="Tahoma" w:cs="Tahoma"/>
          <w:lang w:val="en-GB"/>
        </w:rPr>
      </w:pPr>
    </w:p>
    <w:p w:rsidR="00243081" w:rsidRDefault="00243081">
      <w:pPr>
        <w:jc w:val="both"/>
        <w:rPr>
          <w:rFonts w:ascii="Tahoma" w:hAnsi="Tahoma" w:cs="Tahoma"/>
          <w:lang w:val="en-GB"/>
        </w:rPr>
      </w:pPr>
    </w:p>
    <w:p w:rsidR="00243081" w:rsidRDefault="00243081">
      <w:pPr>
        <w:jc w:val="both"/>
        <w:rPr>
          <w:rFonts w:ascii="Tahoma" w:hAnsi="Tahoma" w:cs="Tahoma"/>
          <w:lang w:val="en-GB"/>
        </w:rPr>
      </w:pPr>
    </w:p>
    <w:p w:rsidR="00243081" w:rsidRDefault="00243081">
      <w:pPr>
        <w:jc w:val="both"/>
        <w:rPr>
          <w:rFonts w:ascii="Tahoma" w:hAnsi="Tahoma" w:cs="Tahoma"/>
          <w:lang w:val="en-GB"/>
        </w:rPr>
      </w:pPr>
    </w:p>
    <w:p w:rsidR="00243081" w:rsidRDefault="00243081">
      <w:pPr>
        <w:jc w:val="both"/>
        <w:rPr>
          <w:rFonts w:ascii="Tahoma" w:hAnsi="Tahoma" w:cs="Tahoma"/>
          <w:lang w:val="en-GB"/>
        </w:rPr>
      </w:pPr>
    </w:p>
    <w:p w:rsidR="00243081" w:rsidRDefault="00243081">
      <w:pPr>
        <w:jc w:val="both"/>
        <w:rPr>
          <w:rFonts w:ascii="Tahoma" w:hAnsi="Tahoma" w:cs="Tahoma"/>
          <w:lang w:val="en-GB"/>
        </w:rPr>
      </w:pPr>
    </w:p>
    <w:p w:rsidR="00892D05" w:rsidRDefault="00892D05" w:rsidP="00403208">
      <w:pPr>
        <w:pStyle w:val="TOC2"/>
      </w:pPr>
    </w:p>
    <w:p w:rsidR="00892D05" w:rsidRDefault="00892D05" w:rsidP="00403208">
      <w:pPr>
        <w:pStyle w:val="TOC2"/>
      </w:pPr>
    </w:p>
    <w:p w:rsidR="00892D05" w:rsidRDefault="00892D05" w:rsidP="00403208">
      <w:pPr>
        <w:pStyle w:val="TOC2"/>
      </w:pPr>
    </w:p>
    <w:p w:rsidR="00892D05" w:rsidRDefault="00892D05" w:rsidP="00403208">
      <w:pPr>
        <w:pStyle w:val="TOC2"/>
      </w:pPr>
    </w:p>
    <w:p w:rsidR="00892D05" w:rsidRDefault="00892D05" w:rsidP="00403208">
      <w:pPr>
        <w:pStyle w:val="TOC2"/>
      </w:pPr>
    </w:p>
    <w:p w:rsidR="000030CC" w:rsidRDefault="000030CC" w:rsidP="000030CC"/>
    <w:p w:rsidR="000030CC" w:rsidRDefault="000030CC" w:rsidP="000030CC"/>
    <w:p w:rsidR="000030CC" w:rsidRDefault="000030CC" w:rsidP="000030CC"/>
    <w:p w:rsidR="000030CC" w:rsidRDefault="000030CC" w:rsidP="000030CC"/>
    <w:p w:rsidR="000030CC" w:rsidRDefault="000030CC" w:rsidP="000030CC"/>
    <w:p w:rsidR="000030CC" w:rsidRDefault="00B20AFA" w:rsidP="000030CC">
      <w:r>
        <w:lastRenderedPageBreak/>
        <w:t>We should ensure that at any instance, there should be at least two writable vault folders. We should create two more writable vault folders when the no. of writable vault folders becomes two.</w:t>
      </w:r>
    </w:p>
    <w:p w:rsidR="00B20AFA" w:rsidRDefault="00B20AFA" w:rsidP="000030CC"/>
    <w:p w:rsidR="00B20AFA" w:rsidRDefault="00B20AFA" w:rsidP="000030CC">
      <w:r>
        <w:t xml:space="preserve">As we can </w:t>
      </w:r>
      <w:r w:rsidR="00FD322C">
        <w:t>see in the below screen shot, there are exactly two writable vault folders left.</w:t>
      </w:r>
    </w:p>
    <w:p w:rsidR="00FD322C" w:rsidRDefault="00FD322C" w:rsidP="000030CC">
      <w:r>
        <w:rPr>
          <w:noProof/>
        </w:rPr>
        <w:drawing>
          <wp:inline distT="0" distB="0" distL="0" distR="0">
            <wp:extent cx="9429750" cy="3371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29750" cy="3371850"/>
                    </a:xfrm>
                    <a:prstGeom prst="rect">
                      <a:avLst/>
                    </a:prstGeom>
                    <a:noFill/>
                    <a:ln>
                      <a:noFill/>
                    </a:ln>
                  </pic:spPr>
                </pic:pic>
              </a:graphicData>
            </a:graphic>
          </wp:inline>
        </w:drawing>
      </w:r>
    </w:p>
    <w:p w:rsidR="009436D2" w:rsidRDefault="009436D2" w:rsidP="000030CC"/>
    <w:p w:rsidR="009436D2" w:rsidRDefault="009436D2" w:rsidP="000030CC">
      <w:r>
        <w:t>First create the folders Defaultcachevault_new82 and Defaultcachevault_new83 (the new vault folders should follow the naming sequence of the existing vault folders) in M: drive (vault folders are created in M: drive for ACE).</w:t>
      </w:r>
    </w:p>
    <w:p w:rsidR="006146F0" w:rsidRDefault="006146F0" w:rsidP="000030CC"/>
    <w:p w:rsidR="006146F0" w:rsidRDefault="006146F0" w:rsidP="000030CC">
      <w:r>
        <w:rPr>
          <w:noProof/>
        </w:rPr>
        <w:drawing>
          <wp:inline distT="0" distB="0" distL="0" distR="0">
            <wp:extent cx="8201025" cy="55149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01025" cy="5514975"/>
                    </a:xfrm>
                    <a:prstGeom prst="rect">
                      <a:avLst/>
                    </a:prstGeom>
                    <a:noFill/>
                    <a:ln>
                      <a:noFill/>
                    </a:ln>
                  </pic:spPr>
                </pic:pic>
              </a:graphicData>
            </a:graphic>
          </wp:inline>
        </w:drawing>
      </w:r>
    </w:p>
    <w:p w:rsidR="006146F0" w:rsidRDefault="006146F0" w:rsidP="000030CC"/>
    <w:p w:rsidR="006146F0" w:rsidRDefault="006146F0" w:rsidP="000030CC">
      <w:r>
        <w:t>The next step is to create the vault folders in vault configuration tool.</w:t>
      </w:r>
    </w:p>
    <w:p w:rsidR="006146F0" w:rsidRDefault="006146F0" w:rsidP="000030CC"/>
    <w:p w:rsidR="00C70326" w:rsidRDefault="006146F0" w:rsidP="000030CC">
      <w:r>
        <w:rPr>
          <w:noProof/>
        </w:rPr>
        <w:drawing>
          <wp:inline distT="0" distB="0" distL="0" distR="0">
            <wp:extent cx="4867275" cy="1657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7275" cy="1657350"/>
                    </a:xfrm>
                    <a:prstGeom prst="rect">
                      <a:avLst/>
                    </a:prstGeom>
                    <a:noFill/>
                    <a:ln>
                      <a:noFill/>
                    </a:ln>
                  </pic:spPr>
                </pic:pic>
              </a:graphicData>
            </a:graphic>
          </wp:inline>
        </w:drawing>
      </w:r>
    </w:p>
    <w:p w:rsidR="00C70326" w:rsidRDefault="00C70326">
      <w:r>
        <w:br w:type="page"/>
      </w:r>
    </w:p>
    <w:p w:rsidR="006146F0" w:rsidRDefault="00C70326" w:rsidP="000030CC">
      <w:r>
        <w:rPr>
          <w:noProof/>
        </w:rPr>
        <w:lastRenderedPageBreak/>
        <w:drawing>
          <wp:inline distT="0" distB="0" distL="0" distR="0">
            <wp:extent cx="9429750" cy="3619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29750" cy="3619500"/>
                    </a:xfrm>
                    <a:prstGeom prst="rect">
                      <a:avLst/>
                    </a:prstGeom>
                    <a:noFill/>
                    <a:ln>
                      <a:noFill/>
                    </a:ln>
                  </pic:spPr>
                </pic:pic>
              </a:graphicData>
            </a:graphic>
          </wp:inline>
        </w:drawing>
      </w:r>
    </w:p>
    <w:p w:rsidR="00C70326" w:rsidRDefault="00C70326" w:rsidP="000030CC"/>
    <w:p w:rsidR="00C70326" w:rsidRDefault="00C70326" w:rsidP="000030CC">
      <w:r>
        <w:t>The name of the new master folder should follow the naming convention of the existing master folders. Also, please carefully select the vault (defaultcahevault_new in this case) in the drop-down menu.</w:t>
      </w:r>
    </w:p>
    <w:p w:rsidR="002C406D" w:rsidRDefault="002C406D" w:rsidP="000030CC"/>
    <w:p w:rsidR="002C406D" w:rsidRDefault="002C406D" w:rsidP="000030CC">
      <w:r>
        <w:t>In the below screen shot, two new master folders have been newly created.</w:t>
      </w:r>
    </w:p>
    <w:p w:rsidR="00C70326" w:rsidRDefault="00C70326" w:rsidP="000030CC"/>
    <w:p w:rsidR="00C70326" w:rsidRDefault="002C406D" w:rsidP="000030CC">
      <w:r>
        <w:rPr>
          <w:noProof/>
        </w:rPr>
        <w:drawing>
          <wp:inline distT="0" distB="0" distL="0" distR="0">
            <wp:extent cx="9420225" cy="3257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20225" cy="3257550"/>
                    </a:xfrm>
                    <a:prstGeom prst="rect">
                      <a:avLst/>
                    </a:prstGeom>
                    <a:noFill/>
                    <a:ln>
                      <a:noFill/>
                    </a:ln>
                  </pic:spPr>
                </pic:pic>
              </a:graphicData>
            </a:graphic>
          </wp:inline>
        </w:drawing>
      </w:r>
    </w:p>
    <w:p w:rsidR="00AD476C" w:rsidRDefault="00AD476C" w:rsidP="000030CC"/>
    <w:p w:rsidR="00AD476C" w:rsidRDefault="00AD476C" w:rsidP="000030CC">
      <w:r>
        <w:t>The next step is to map them to the physical folder location (previously created in M: drive), enable them and validate their mount status.</w:t>
      </w:r>
    </w:p>
    <w:p w:rsidR="00CA1833" w:rsidRDefault="00CA1833" w:rsidP="000030CC"/>
    <w:p w:rsidR="00CA1833" w:rsidRDefault="00CA1833" w:rsidP="000030CC">
      <w:r>
        <w:t>Expand the Master Folders</w:t>
      </w:r>
    </w:p>
    <w:p w:rsidR="00CA1833" w:rsidRDefault="00CA1833" w:rsidP="000030CC">
      <w:r>
        <w:rPr>
          <w:noProof/>
        </w:rPr>
        <w:drawing>
          <wp:inline distT="0" distB="0" distL="0" distR="0">
            <wp:extent cx="2505075" cy="2286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5075" cy="2286000"/>
                    </a:xfrm>
                    <a:prstGeom prst="rect">
                      <a:avLst/>
                    </a:prstGeom>
                    <a:noFill/>
                    <a:ln>
                      <a:noFill/>
                    </a:ln>
                  </pic:spPr>
                </pic:pic>
              </a:graphicData>
            </a:graphic>
          </wp:inline>
        </w:drawing>
      </w:r>
    </w:p>
    <w:p w:rsidR="00CA1833" w:rsidRDefault="00CA1833" w:rsidP="000030CC"/>
    <w:p w:rsidR="00CA1833" w:rsidRDefault="00CA1833" w:rsidP="000030CC">
      <w:r>
        <w:t>And click in the newly created folder on left side panel. Then double click on the folder on the right side panel to get the prompt to enter folder path.</w:t>
      </w:r>
    </w:p>
    <w:p w:rsidR="00CA1833" w:rsidRDefault="00CA1833" w:rsidP="000030CC"/>
    <w:p w:rsidR="00CA1833" w:rsidRDefault="00CA1833" w:rsidP="000030CC">
      <w:r>
        <w:rPr>
          <w:noProof/>
        </w:rPr>
        <w:lastRenderedPageBreak/>
        <w:drawing>
          <wp:inline distT="0" distB="0" distL="0" distR="0">
            <wp:extent cx="9420225" cy="4400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20225" cy="4400550"/>
                    </a:xfrm>
                    <a:prstGeom prst="rect">
                      <a:avLst/>
                    </a:prstGeom>
                    <a:noFill/>
                    <a:ln>
                      <a:noFill/>
                    </a:ln>
                  </pic:spPr>
                </pic:pic>
              </a:graphicData>
            </a:graphic>
          </wp:inline>
        </w:drawing>
      </w:r>
    </w:p>
    <w:p w:rsidR="00CA1833" w:rsidRDefault="00CA1833" w:rsidP="000030CC"/>
    <w:p w:rsidR="00CA1833" w:rsidRDefault="004B33B7" w:rsidP="000030CC">
      <w:r>
        <w:t>Provide the folder path as shown below and click OK.</w:t>
      </w:r>
    </w:p>
    <w:p w:rsidR="004B33B7" w:rsidRDefault="004B33B7" w:rsidP="000030CC"/>
    <w:p w:rsidR="004B33B7" w:rsidRDefault="004B33B7" w:rsidP="000030CC">
      <w:r>
        <w:rPr>
          <w:noProof/>
        </w:rPr>
        <w:drawing>
          <wp:inline distT="0" distB="0" distL="0" distR="0">
            <wp:extent cx="5257800" cy="17430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7800" cy="1743075"/>
                    </a:xfrm>
                    <a:prstGeom prst="rect">
                      <a:avLst/>
                    </a:prstGeom>
                    <a:noFill/>
                    <a:ln>
                      <a:noFill/>
                    </a:ln>
                  </pic:spPr>
                </pic:pic>
              </a:graphicData>
            </a:graphic>
          </wp:inline>
        </w:drawing>
      </w:r>
    </w:p>
    <w:p w:rsidR="004B33B7" w:rsidRDefault="004B33B7" w:rsidP="000030CC"/>
    <w:p w:rsidR="004B33B7" w:rsidRDefault="004B33B7" w:rsidP="000030CC">
      <w:r>
        <w:t>Now path will start appearing as shown below.</w:t>
      </w:r>
    </w:p>
    <w:p w:rsidR="004B33B7" w:rsidRDefault="004B33B7" w:rsidP="000030CC"/>
    <w:p w:rsidR="004B33B7" w:rsidRDefault="004B33B7" w:rsidP="000030CC">
      <w:r>
        <w:rPr>
          <w:noProof/>
        </w:rPr>
        <w:drawing>
          <wp:inline distT="0" distB="0" distL="0" distR="0">
            <wp:extent cx="9420225" cy="9239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20225" cy="923925"/>
                    </a:xfrm>
                    <a:prstGeom prst="rect">
                      <a:avLst/>
                    </a:prstGeom>
                    <a:noFill/>
                    <a:ln>
                      <a:noFill/>
                    </a:ln>
                  </pic:spPr>
                </pic:pic>
              </a:graphicData>
            </a:graphic>
          </wp:inline>
        </w:drawing>
      </w:r>
    </w:p>
    <w:p w:rsidR="004B33B7" w:rsidRDefault="004B33B7" w:rsidP="000030CC"/>
    <w:p w:rsidR="004B33B7" w:rsidRDefault="004B33B7" w:rsidP="000030CC">
      <w:r>
        <w:t xml:space="preserve">Now, once again click on the newly created folder to select it and then click on Object menu on top left. We need to </w:t>
      </w:r>
      <w:r w:rsidR="007E5065">
        <w:t>validate the mount of</w:t>
      </w:r>
      <w:r>
        <w:t xml:space="preserve"> the folder from this menu.</w:t>
      </w:r>
    </w:p>
    <w:p w:rsidR="004B33B7" w:rsidRDefault="004B33B7" w:rsidP="000030CC"/>
    <w:p w:rsidR="007E5065" w:rsidRDefault="007E5065" w:rsidP="000030CC">
      <w:r>
        <w:rPr>
          <w:noProof/>
        </w:rPr>
        <w:drawing>
          <wp:inline distT="0" distB="0" distL="0" distR="0">
            <wp:extent cx="9429750" cy="4305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429750" cy="4305300"/>
                    </a:xfrm>
                    <a:prstGeom prst="rect">
                      <a:avLst/>
                    </a:prstGeom>
                    <a:noFill/>
                    <a:ln>
                      <a:noFill/>
                    </a:ln>
                  </pic:spPr>
                </pic:pic>
              </a:graphicData>
            </a:graphic>
          </wp:inline>
        </w:drawing>
      </w:r>
    </w:p>
    <w:p w:rsidR="007E5065" w:rsidRDefault="007E5065"/>
    <w:p w:rsidR="007E5065" w:rsidRDefault="007E5065">
      <w:r>
        <w:t>On clicking validate, a confirmation prompt should appear as shown below.</w:t>
      </w:r>
    </w:p>
    <w:p w:rsidR="007E5065" w:rsidRDefault="007E5065"/>
    <w:p w:rsidR="007E5065" w:rsidRDefault="007E5065">
      <w:r>
        <w:rPr>
          <w:noProof/>
        </w:rPr>
        <w:drawing>
          <wp:inline distT="0" distB="0" distL="0" distR="0" wp14:anchorId="0C5E7ED7" wp14:editId="5F6F10C6">
            <wp:extent cx="3438525" cy="2200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38525" cy="2200275"/>
                    </a:xfrm>
                    <a:prstGeom prst="rect">
                      <a:avLst/>
                    </a:prstGeom>
                  </pic:spPr>
                </pic:pic>
              </a:graphicData>
            </a:graphic>
          </wp:inline>
        </w:drawing>
      </w:r>
    </w:p>
    <w:p w:rsidR="007E5065" w:rsidRDefault="007E5065"/>
    <w:p w:rsidR="00351D89" w:rsidRDefault="007E5065">
      <w:r>
        <w:t>Then double click on the newly created folder to enable it as shown below.</w:t>
      </w:r>
      <w:r w:rsidR="00F278D9">
        <w:t xml:space="preserve"> Click OK.</w:t>
      </w:r>
    </w:p>
    <w:p w:rsidR="00351D89" w:rsidRDefault="00351D89"/>
    <w:p w:rsidR="00351D89" w:rsidRDefault="00351D89">
      <w:r>
        <w:rPr>
          <w:noProof/>
        </w:rPr>
        <w:drawing>
          <wp:inline distT="0" distB="0" distL="0" distR="0">
            <wp:extent cx="9420225" cy="34004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0225" cy="3400425"/>
                    </a:xfrm>
                    <a:prstGeom prst="rect">
                      <a:avLst/>
                    </a:prstGeom>
                    <a:noFill/>
                    <a:ln>
                      <a:noFill/>
                    </a:ln>
                  </pic:spPr>
                </pic:pic>
              </a:graphicData>
            </a:graphic>
          </wp:inline>
        </w:drawing>
      </w:r>
    </w:p>
    <w:p w:rsidR="00351D89" w:rsidRDefault="00351D89"/>
    <w:p w:rsidR="00351D89" w:rsidRDefault="00351D89">
      <w:r>
        <w:t>Now the newly created vault folder will be shown as both valid and enabled.</w:t>
      </w:r>
    </w:p>
    <w:p w:rsidR="00351D89" w:rsidRDefault="00351D89"/>
    <w:p w:rsidR="00351D89" w:rsidRDefault="00351D89">
      <w:r>
        <w:rPr>
          <w:noProof/>
        </w:rPr>
        <w:drawing>
          <wp:inline distT="0" distB="0" distL="0" distR="0">
            <wp:extent cx="9429750" cy="914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429750" cy="914400"/>
                    </a:xfrm>
                    <a:prstGeom prst="rect">
                      <a:avLst/>
                    </a:prstGeom>
                    <a:noFill/>
                    <a:ln>
                      <a:noFill/>
                    </a:ln>
                  </pic:spPr>
                </pic:pic>
              </a:graphicData>
            </a:graphic>
          </wp:inline>
        </w:drawing>
      </w:r>
    </w:p>
    <w:p w:rsidR="00351D89" w:rsidRDefault="00351D89"/>
    <w:p w:rsidR="00351D89" w:rsidRDefault="00351D89">
      <w:r>
        <w:rPr>
          <w:noProof/>
        </w:rPr>
        <w:drawing>
          <wp:inline distT="0" distB="0" distL="0" distR="0">
            <wp:extent cx="9429750" cy="41338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429750" cy="4133850"/>
                    </a:xfrm>
                    <a:prstGeom prst="rect">
                      <a:avLst/>
                    </a:prstGeom>
                    <a:noFill/>
                    <a:ln>
                      <a:noFill/>
                    </a:ln>
                  </pic:spPr>
                </pic:pic>
              </a:graphicData>
            </a:graphic>
          </wp:inline>
        </w:drawing>
      </w:r>
    </w:p>
    <w:p w:rsidR="00351D89" w:rsidRDefault="00351D89"/>
    <w:p w:rsidR="007E5065" w:rsidRDefault="00351D89">
      <w:r>
        <w:t>Repeat the procedure for the next new vault folder.</w:t>
      </w:r>
      <w:bookmarkStart w:id="0" w:name="_GoBack"/>
      <w:bookmarkEnd w:id="0"/>
      <w:r w:rsidR="007E5065">
        <w:br w:type="page"/>
      </w:r>
    </w:p>
    <w:p w:rsidR="004B33B7" w:rsidRDefault="004B33B7" w:rsidP="000030CC"/>
    <w:sectPr w:rsidR="004B33B7" w:rsidSect="00892D05">
      <w:headerReference w:type="default" r:id="rId22"/>
      <w:footerReference w:type="default" r:id="rId23"/>
      <w:pgSz w:w="16839" w:h="23814" w:code="8"/>
      <w:pgMar w:top="187" w:right="907" w:bottom="432" w:left="720" w:header="360" w:footer="806" w:gutter="36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3F2A" w:rsidRDefault="00F63F2A">
      <w:r>
        <w:separator/>
      </w:r>
    </w:p>
  </w:endnote>
  <w:endnote w:type="continuationSeparator" w:id="0">
    <w:p w:rsidR="00F63F2A" w:rsidRDefault="00F63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Futura Bk B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Futura Hv BT">
    <w:altName w:val="Lucida Sans Unicode"/>
    <w:panose1 w:val="020B0702020204020204"/>
    <w:charset w:val="00"/>
    <w:family w:val="swiss"/>
    <w:pitch w:val="variable"/>
    <w:sig w:usb0="00000087" w:usb1="00000000" w:usb2="00000000" w:usb3="00000000" w:csb0="0000001B" w:csb1="00000000"/>
  </w:font>
  <w:font w:name="Arial Bold">
    <w:altName w:val="Arial"/>
    <w:panose1 w:val="020B0704020202020204"/>
    <w:charset w:val="00"/>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ICNJFC+Arial,BoldItalic">
    <w:altName w:val="Arial"/>
    <w:panose1 w:val="00000000000000000000"/>
    <w:charset w:val="00"/>
    <w:family w:val="swiss"/>
    <w:notTrueType/>
    <w:pitch w:val="default"/>
    <w:sig w:usb0="00000003" w:usb1="00000000" w:usb2="00000000" w:usb3="00000000" w:csb0="00000001" w:csb1="00000000"/>
  </w:font>
  <w:font w:name="Tahoma Bold">
    <w:panose1 w:val="020B0804030504040204"/>
    <w:charset w:val="00"/>
    <w:family w:val="auto"/>
    <w:pitch w:val="default"/>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0131" w:rsidRDefault="00FE0131" w:rsidP="00E31A30">
    <w:pPr>
      <w:pStyle w:val="Footer"/>
      <w:framePr w:w="903" w:wrap="around" w:vAnchor="text" w:hAnchor="page" w:x="10981" w:y="1"/>
      <w:rPr>
        <w:rStyle w:val="PageNumber"/>
        <w:rFonts w:ascii="Century Gothic" w:hAnsi="Century Gothic"/>
        <w:sz w:val="20"/>
      </w:rPr>
    </w:pPr>
    <w:r>
      <w:rPr>
        <w:rStyle w:val="PageNumber"/>
        <w:rFonts w:ascii="Century Gothic" w:hAnsi="Century Gothic"/>
        <w:sz w:val="20"/>
      </w:rPr>
      <w:t xml:space="preserve">Page </w:t>
    </w:r>
    <w:r w:rsidR="00224B47">
      <w:rPr>
        <w:rStyle w:val="PageNumber"/>
        <w:rFonts w:ascii="Century Gothic" w:hAnsi="Century Gothic"/>
        <w:sz w:val="20"/>
      </w:rPr>
      <w:fldChar w:fldCharType="begin"/>
    </w:r>
    <w:r>
      <w:rPr>
        <w:rStyle w:val="PageNumber"/>
        <w:rFonts w:ascii="Century Gothic" w:hAnsi="Century Gothic"/>
        <w:sz w:val="20"/>
      </w:rPr>
      <w:instrText xml:space="preserve">PAGE  </w:instrText>
    </w:r>
    <w:r w:rsidR="00224B47">
      <w:rPr>
        <w:rStyle w:val="PageNumber"/>
        <w:rFonts w:ascii="Century Gothic" w:hAnsi="Century Gothic"/>
        <w:sz w:val="20"/>
      </w:rPr>
      <w:fldChar w:fldCharType="separate"/>
    </w:r>
    <w:r w:rsidR="00351D89">
      <w:rPr>
        <w:rStyle w:val="PageNumber"/>
        <w:rFonts w:ascii="Century Gothic" w:hAnsi="Century Gothic"/>
        <w:noProof/>
        <w:sz w:val="20"/>
      </w:rPr>
      <w:t>6</w:t>
    </w:r>
    <w:r w:rsidR="00224B47">
      <w:rPr>
        <w:rStyle w:val="PageNumber"/>
        <w:rFonts w:ascii="Century Gothic" w:hAnsi="Century Gothic"/>
        <w:sz w:val="20"/>
      </w:rPr>
      <w:fldChar w:fldCharType="end"/>
    </w:r>
  </w:p>
  <w:p w:rsidR="00FE0131" w:rsidRDefault="00FE0131" w:rsidP="0038471A">
    <w:pPr>
      <w:pStyle w:val="Footer"/>
      <w:shd w:val="clear" w:color="auto" w:fill="99CC00"/>
      <w:tabs>
        <w:tab w:val="right" w:pos="14492"/>
      </w:tabs>
      <w:ind w:right="360"/>
      <w:jc w:val="both"/>
      <w:rPr>
        <w:rFonts w:ascii="Tahoma" w:hAnsi="Tahoma" w:cs="Tahoma"/>
        <w:color w:val="CCFFCC"/>
        <w:szCs w:val="12"/>
      </w:rPr>
    </w:pPr>
    <w:r>
      <w:rPr>
        <w:rFonts w:ascii="Tahoma" w:hAnsi="Tahoma" w:cs="Tahoma"/>
        <w:color w:val="CCFFCC"/>
        <w:szCs w:val="12"/>
      </w:rPr>
      <w:t xml:space="preserve">©Copyright ITC INFOTECH </w:t>
    </w:r>
    <w:r>
      <w:rPr>
        <w:rFonts w:ascii="Tahoma" w:hAnsi="Tahoma" w:cs="Tahoma"/>
        <w:color w:val="CCFFCC"/>
        <w:szCs w:val="12"/>
      </w:rPr>
      <w:tab/>
    </w:r>
    <w:r>
      <w:rPr>
        <w:rFonts w:ascii="Tahoma" w:hAnsi="Tahoma" w:cs="Tahoma"/>
        <w:color w:val="CCFFCC"/>
        <w:szCs w:val="12"/>
      </w:rPr>
      <w:tab/>
      <w:t xml:space="preserve">                                               </w:t>
    </w:r>
    <w:r>
      <w:rPr>
        <w:rFonts w:ascii="Tahoma" w:hAnsi="Tahoma" w:cs="Tahoma"/>
        <w:color w:val="CCFFCC"/>
        <w:szCs w:val="12"/>
      </w:rPr>
      <w:tab/>
      <w:t xml:space="preserve">     </w:t>
    </w:r>
  </w:p>
  <w:p w:rsidR="00FE0131" w:rsidRDefault="00FE0131" w:rsidP="00E31A30">
    <w:pPr>
      <w:pStyle w:val="Footer"/>
      <w:shd w:val="clear" w:color="auto" w:fill="99CC00"/>
      <w:ind w:right="360"/>
      <w:jc w:val="center"/>
      <w:rPr>
        <w:rFonts w:ascii="Tahoma" w:hAnsi="Tahoma" w:cs="Tahoma"/>
        <w:color w:val="CCFFCC"/>
        <w:sz w:val="6"/>
      </w:rPr>
    </w:pPr>
  </w:p>
  <w:p w:rsidR="00FE0131" w:rsidRDefault="00FE01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3F2A" w:rsidRDefault="00F63F2A">
      <w:r>
        <w:separator/>
      </w:r>
    </w:p>
  </w:footnote>
  <w:footnote w:type="continuationSeparator" w:id="0">
    <w:p w:rsidR="00F63F2A" w:rsidRDefault="00F63F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0131" w:rsidRDefault="00FE0131">
    <w:pPr>
      <w:pStyle w:val="Header"/>
    </w:pPr>
    <w:r>
      <w:rPr>
        <w:noProof/>
      </w:rPr>
      <w:drawing>
        <wp:inline distT="0" distB="0" distL="0" distR="0" wp14:anchorId="77DB8A82" wp14:editId="3C5D93D7">
          <wp:extent cx="9934575" cy="676275"/>
          <wp:effectExtent l="19050" t="0" r="9525" b="0"/>
          <wp:docPr id="86" name="Picture 86" descr="banne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banner10"/>
                  <pic:cNvPicPr>
                    <a:picLocks noChangeAspect="1" noChangeArrowheads="1"/>
                  </pic:cNvPicPr>
                </pic:nvPicPr>
                <pic:blipFill>
                  <a:blip r:embed="rId1"/>
                  <a:srcRect/>
                  <a:stretch>
                    <a:fillRect/>
                  </a:stretch>
                </pic:blipFill>
                <pic:spPr bwMode="auto">
                  <a:xfrm>
                    <a:off x="0" y="0"/>
                    <a:ext cx="9934575" cy="676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2"/>
    <w:lvl w:ilvl="0">
      <w:start w:val="1"/>
      <w:numFmt w:val="bullet"/>
      <w:lvlText w:val=""/>
      <w:lvlJc w:val="left"/>
      <w:pPr>
        <w:tabs>
          <w:tab w:val="num" w:pos="792"/>
        </w:tabs>
        <w:ind w:left="792" w:hanging="360"/>
      </w:pPr>
      <w:rPr>
        <w:rFonts w:ascii="Wingdings" w:hAnsi="Wingdings"/>
        <w:b w:val="0"/>
        <w:bCs w:val="0"/>
      </w:rPr>
    </w:lvl>
  </w:abstractNum>
  <w:abstractNum w:abstractNumId="1" w15:restartNumberingAfterBreak="0">
    <w:nsid w:val="00000005"/>
    <w:multiLevelType w:val="multilevel"/>
    <w:tmpl w:val="00000005"/>
    <w:name w:val="WW8Num5"/>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C"/>
    <w:multiLevelType w:val="singleLevel"/>
    <w:tmpl w:val="0000000C"/>
    <w:name w:val="WW8Num20"/>
    <w:lvl w:ilvl="0">
      <w:start w:val="1"/>
      <w:numFmt w:val="bullet"/>
      <w:lvlText w:val=""/>
      <w:lvlJc w:val="left"/>
      <w:pPr>
        <w:tabs>
          <w:tab w:val="num" w:pos="360"/>
        </w:tabs>
        <w:ind w:left="360" w:hanging="360"/>
      </w:pPr>
      <w:rPr>
        <w:rFonts w:ascii="Wingdings" w:hAnsi="Wingdings"/>
        <w:color w:val="99CC00"/>
        <w:lang w:val="en-US"/>
      </w:rPr>
    </w:lvl>
  </w:abstractNum>
  <w:abstractNum w:abstractNumId="3" w15:restartNumberingAfterBreak="0">
    <w:nsid w:val="0000000F"/>
    <w:multiLevelType w:val="multilevel"/>
    <w:tmpl w:val="0000000F"/>
    <w:name w:val="WW8Num15"/>
    <w:lvl w:ilvl="0">
      <w:start w:val="1"/>
      <w:numFmt w:val="bullet"/>
      <w:lvlText w:val=""/>
      <w:lvlJc w:val="left"/>
      <w:pPr>
        <w:tabs>
          <w:tab w:val="num" w:pos="360"/>
        </w:tabs>
        <w:ind w:left="360" w:hanging="360"/>
      </w:pPr>
      <w:rPr>
        <w:rFonts w:ascii="Symbol" w:hAnsi="Symbol"/>
        <w:b/>
        <w:i w:val="0"/>
        <w:sz w:val="28"/>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b/>
        <w:i w:val="0"/>
        <w:sz w:val="28"/>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b/>
        <w:i w:val="0"/>
        <w:sz w:val="28"/>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4" w15:restartNumberingAfterBreak="0">
    <w:nsid w:val="080A203E"/>
    <w:multiLevelType w:val="hybridMultilevel"/>
    <w:tmpl w:val="4496C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8D4514"/>
    <w:multiLevelType w:val="hybridMultilevel"/>
    <w:tmpl w:val="EAA67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963ED6"/>
    <w:multiLevelType w:val="hybridMultilevel"/>
    <w:tmpl w:val="62502582"/>
    <w:lvl w:ilvl="0" w:tplc="F9E8F648">
      <w:start w:val="1"/>
      <w:numFmt w:val="bullet"/>
      <w:pStyle w:val="Bullet1NEW"/>
      <w:lvlText w:val=""/>
      <w:lvlJc w:val="left"/>
      <w:pPr>
        <w:tabs>
          <w:tab w:val="num" w:pos="1080"/>
        </w:tabs>
        <w:ind w:left="1080" w:hanging="360"/>
      </w:pPr>
      <w:rPr>
        <w:rFonts w:ascii="Symbol" w:hAnsi="Symbol" w:hint="default"/>
        <w:b w:val="0"/>
        <w:i w:val="0"/>
        <w:color w:val="D60000"/>
        <w:sz w:val="18"/>
        <w:szCs w:val="18"/>
      </w:rPr>
    </w:lvl>
    <w:lvl w:ilvl="1" w:tplc="04090019">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971629"/>
    <w:multiLevelType w:val="hybridMultilevel"/>
    <w:tmpl w:val="C36C7708"/>
    <w:lvl w:ilvl="0" w:tplc="40090009">
      <w:start w:val="1"/>
      <w:numFmt w:val="bullet"/>
      <w:lvlText w:val=""/>
      <w:lvlJc w:val="left"/>
      <w:pPr>
        <w:ind w:left="1364" w:hanging="360"/>
      </w:pPr>
      <w:rPr>
        <w:rFonts w:ascii="Wingdings" w:hAnsi="Wingdings"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8" w15:restartNumberingAfterBreak="0">
    <w:nsid w:val="2A5368B4"/>
    <w:multiLevelType w:val="hybridMultilevel"/>
    <w:tmpl w:val="E724ED7A"/>
    <w:lvl w:ilvl="0" w:tplc="475AACA2">
      <w:start w:val="1"/>
      <w:numFmt w:val="bullet"/>
      <w:lvlText w:val=""/>
      <w:lvlJc w:val="left"/>
      <w:pPr>
        <w:ind w:left="1440" w:hanging="360"/>
      </w:pPr>
      <w:rPr>
        <w:rFonts w:ascii="Wingdings" w:hAnsi="Wingdings" w:hint="default"/>
        <w:sz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A7A3BBB"/>
    <w:multiLevelType w:val="hybridMultilevel"/>
    <w:tmpl w:val="AF12EE4E"/>
    <w:lvl w:ilvl="0" w:tplc="40090001">
      <w:start w:val="1"/>
      <w:numFmt w:val="bullet"/>
      <w:lvlText w:val=""/>
      <w:lvlJc w:val="left"/>
      <w:pPr>
        <w:ind w:left="1440" w:hanging="360"/>
      </w:pPr>
      <w:rPr>
        <w:rFonts w:ascii="Symbol" w:hAnsi="Symbol" w:hint="default"/>
        <w:sz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E7E4A96"/>
    <w:multiLevelType w:val="hybridMultilevel"/>
    <w:tmpl w:val="B126AEAE"/>
    <w:lvl w:ilvl="0" w:tplc="40090001">
      <w:start w:val="1"/>
      <w:numFmt w:val="bullet"/>
      <w:lvlText w:val=""/>
      <w:lvlJc w:val="left"/>
      <w:pPr>
        <w:ind w:left="1364" w:hanging="360"/>
      </w:pPr>
      <w:rPr>
        <w:rFonts w:ascii="Symbol" w:hAnsi="Symbol" w:hint="default"/>
        <w:sz w:val="24"/>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11" w15:restartNumberingAfterBreak="0">
    <w:nsid w:val="354008DE"/>
    <w:multiLevelType w:val="hybridMultilevel"/>
    <w:tmpl w:val="8AF2D1B6"/>
    <w:lvl w:ilvl="0" w:tplc="04090001">
      <w:start w:val="1"/>
      <w:numFmt w:val="decimal"/>
      <w:pStyle w:val="heading1NEW"/>
      <w:lvlText w:val="%1."/>
      <w:lvlJc w:val="left"/>
      <w:pPr>
        <w:tabs>
          <w:tab w:val="num" w:pos="720"/>
        </w:tabs>
        <w:ind w:left="720" w:hanging="360"/>
      </w:pPr>
      <w:rPr>
        <w:rFonts w:ascii="Verdana" w:hAnsi="Verdana" w:hint="default"/>
        <w:b/>
        <w:i w:val="0"/>
        <w:sz w:val="28"/>
      </w:rPr>
    </w:lvl>
    <w:lvl w:ilvl="1" w:tplc="04090003">
      <w:numFmt w:val="none"/>
      <w:pStyle w:val="Heading2NEW"/>
      <w:lvlText w:val=""/>
      <w:lvlJc w:val="left"/>
      <w:pPr>
        <w:tabs>
          <w:tab w:val="num" w:pos="360"/>
        </w:tabs>
      </w:pPr>
    </w:lvl>
    <w:lvl w:ilvl="2" w:tplc="04090005">
      <w:numFmt w:val="none"/>
      <w:pStyle w:val="Heading3NEW"/>
      <w:lvlText w:val=""/>
      <w:lvlJc w:val="left"/>
      <w:pPr>
        <w:tabs>
          <w:tab w:val="num" w:pos="360"/>
        </w:tabs>
      </w:pPr>
    </w:lvl>
    <w:lvl w:ilvl="3" w:tplc="04090001">
      <w:start w:val="1"/>
      <w:numFmt w:val="lowerLetter"/>
      <w:lvlText w:val="%4)"/>
      <w:lvlJc w:val="left"/>
      <w:pPr>
        <w:tabs>
          <w:tab w:val="num" w:pos="720"/>
        </w:tabs>
        <w:ind w:left="720" w:hanging="360"/>
      </w:pPr>
    </w:lvl>
    <w:lvl w:ilvl="4" w:tplc="04090003">
      <w:numFmt w:val="none"/>
      <w:lvlText w:val=""/>
      <w:lvlJc w:val="left"/>
      <w:pPr>
        <w:tabs>
          <w:tab w:val="num" w:pos="360"/>
        </w:tabs>
      </w:pPr>
    </w:lvl>
    <w:lvl w:ilvl="5" w:tplc="04090005">
      <w:numFmt w:val="none"/>
      <w:lvlText w:val=""/>
      <w:lvlJc w:val="left"/>
      <w:pPr>
        <w:tabs>
          <w:tab w:val="num" w:pos="360"/>
        </w:tabs>
      </w:pPr>
    </w:lvl>
    <w:lvl w:ilvl="6" w:tplc="04090001">
      <w:numFmt w:val="none"/>
      <w:lvlText w:val=""/>
      <w:lvlJc w:val="left"/>
      <w:pPr>
        <w:tabs>
          <w:tab w:val="num" w:pos="360"/>
        </w:tabs>
      </w:pPr>
    </w:lvl>
    <w:lvl w:ilvl="7" w:tplc="04090003">
      <w:numFmt w:val="none"/>
      <w:lvlText w:val=""/>
      <w:lvlJc w:val="left"/>
      <w:pPr>
        <w:tabs>
          <w:tab w:val="num" w:pos="360"/>
        </w:tabs>
      </w:pPr>
    </w:lvl>
    <w:lvl w:ilvl="8" w:tplc="04090005">
      <w:numFmt w:val="none"/>
      <w:lvlText w:val=""/>
      <w:lvlJc w:val="left"/>
      <w:pPr>
        <w:tabs>
          <w:tab w:val="num" w:pos="360"/>
        </w:tabs>
      </w:pPr>
    </w:lvl>
  </w:abstractNum>
  <w:abstractNum w:abstractNumId="12" w15:restartNumberingAfterBreak="0">
    <w:nsid w:val="35985874"/>
    <w:multiLevelType w:val="hybridMultilevel"/>
    <w:tmpl w:val="55285128"/>
    <w:lvl w:ilvl="0" w:tplc="475AACA2">
      <w:start w:val="1"/>
      <w:numFmt w:val="bullet"/>
      <w:lvlText w:val=""/>
      <w:lvlJc w:val="left"/>
      <w:pPr>
        <w:ind w:left="1364" w:hanging="360"/>
      </w:pPr>
      <w:rPr>
        <w:rFonts w:ascii="Wingdings" w:hAnsi="Wingdings" w:hint="default"/>
        <w:sz w:val="24"/>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13" w15:restartNumberingAfterBreak="0">
    <w:nsid w:val="39F651DE"/>
    <w:multiLevelType w:val="hybridMultilevel"/>
    <w:tmpl w:val="98D23898"/>
    <w:lvl w:ilvl="0" w:tplc="682E138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A022B82"/>
    <w:multiLevelType w:val="hybridMultilevel"/>
    <w:tmpl w:val="2A3E1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E6F6283"/>
    <w:multiLevelType w:val="hybridMultilevel"/>
    <w:tmpl w:val="C28C1C5A"/>
    <w:lvl w:ilvl="0" w:tplc="04090001">
      <w:start w:val="1"/>
      <w:numFmt w:val="bullet"/>
      <w:pStyle w:val="Bullet3NEW"/>
      <w:lvlText w:val=""/>
      <w:lvlJc w:val="left"/>
      <w:pPr>
        <w:tabs>
          <w:tab w:val="num" w:pos="3240"/>
        </w:tabs>
        <w:ind w:left="3240" w:hanging="360"/>
      </w:pPr>
      <w:rPr>
        <w:rFonts w:ascii="Wingdings" w:hAnsi="Wingdings" w:hint="default"/>
        <w:color w:val="808080"/>
      </w:rPr>
    </w:lvl>
    <w:lvl w:ilvl="1" w:tplc="04090003">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40EF5ACD"/>
    <w:multiLevelType w:val="multilevel"/>
    <w:tmpl w:val="AE62837A"/>
    <w:lvl w:ilvl="0">
      <w:start w:val="1"/>
      <w:numFmt w:val="decimal"/>
      <w:pStyle w:val="StyleHeading1Heading1-NewH1MainheadingPartDocumenth1Chap"/>
      <w:lvlText w:val="%1."/>
      <w:lvlJc w:val="left"/>
      <w:pPr>
        <w:tabs>
          <w:tab w:val="num" w:pos="720"/>
        </w:tabs>
        <w:ind w:left="720" w:hanging="360"/>
      </w:p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7" w15:restartNumberingAfterBreak="0">
    <w:nsid w:val="42132388"/>
    <w:multiLevelType w:val="hybridMultilevel"/>
    <w:tmpl w:val="B9E03E38"/>
    <w:lvl w:ilvl="0" w:tplc="40090001">
      <w:start w:val="1"/>
      <w:numFmt w:val="bullet"/>
      <w:lvlText w:val=""/>
      <w:lvlJc w:val="left"/>
      <w:pPr>
        <w:ind w:left="360" w:hanging="360"/>
      </w:pPr>
      <w:rPr>
        <w:rFonts w:ascii="Symbol" w:hAnsi="Symbol" w:hint="default"/>
        <w:sz w:val="24"/>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4EBB23D3"/>
    <w:multiLevelType w:val="hybridMultilevel"/>
    <w:tmpl w:val="21FC3682"/>
    <w:lvl w:ilvl="0" w:tplc="40090001">
      <w:start w:val="1"/>
      <w:numFmt w:val="bullet"/>
      <w:lvlText w:val=""/>
      <w:lvlJc w:val="left"/>
      <w:pPr>
        <w:ind w:left="360" w:hanging="360"/>
      </w:pPr>
      <w:rPr>
        <w:rFonts w:ascii="Symbol" w:hAnsi="Symbol" w:hint="default"/>
        <w:b w:val="0"/>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50785D10"/>
    <w:multiLevelType w:val="hybridMultilevel"/>
    <w:tmpl w:val="03400224"/>
    <w:lvl w:ilvl="0" w:tplc="89B44548">
      <w:start w:val="1"/>
      <w:numFmt w:val="decimal"/>
      <w:lvlText w:val="%1."/>
      <w:lvlJc w:val="left"/>
      <w:pPr>
        <w:tabs>
          <w:tab w:val="num" w:pos="360"/>
        </w:tabs>
        <w:ind w:left="360" w:hanging="360"/>
      </w:pPr>
    </w:lvl>
    <w:lvl w:ilvl="1" w:tplc="277ABA54">
      <w:start w:val="1"/>
      <w:numFmt w:val="bullet"/>
      <w:pStyle w:val="ASOWBULLET3"/>
      <w:lvlText w:val=""/>
      <w:lvlJc w:val="left"/>
      <w:pPr>
        <w:tabs>
          <w:tab w:val="num" w:pos="1080"/>
        </w:tabs>
        <w:ind w:left="1080" w:hanging="360"/>
      </w:pPr>
      <w:rPr>
        <w:rFonts w:ascii="Symbol" w:hAnsi="Symbol" w:hint="default"/>
      </w:rPr>
    </w:lvl>
    <w:lvl w:ilvl="2" w:tplc="25848232">
      <w:start w:val="1"/>
      <w:numFmt w:val="lowerRoman"/>
      <w:lvlText w:val="%3."/>
      <w:lvlJc w:val="right"/>
      <w:pPr>
        <w:tabs>
          <w:tab w:val="num" w:pos="1800"/>
        </w:tabs>
        <w:ind w:left="1800" w:hanging="180"/>
      </w:pPr>
    </w:lvl>
    <w:lvl w:ilvl="3" w:tplc="2444BF8E" w:tentative="1">
      <w:start w:val="1"/>
      <w:numFmt w:val="decimal"/>
      <w:lvlText w:val="%4."/>
      <w:lvlJc w:val="left"/>
      <w:pPr>
        <w:tabs>
          <w:tab w:val="num" w:pos="2520"/>
        </w:tabs>
        <w:ind w:left="2520" w:hanging="360"/>
      </w:pPr>
    </w:lvl>
    <w:lvl w:ilvl="4" w:tplc="3328FEAA" w:tentative="1">
      <w:start w:val="1"/>
      <w:numFmt w:val="lowerLetter"/>
      <w:lvlText w:val="%5."/>
      <w:lvlJc w:val="left"/>
      <w:pPr>
        <w:tabs>
          <w:tab w:val="num" w:pos="3240"/>
        </w:tabs>
        <w:ind w:left="3240" w:hanging="360"/>
      </w:pPr>
    </w:lvl>
    <w:lvl w:ilvl="5" w:tplc="68CE0BE8" w:tentative="1">
      <w:start w:val="1"/>
      <w:numFmt w:val="lowerRoman"/>
      <w:lvlText w:val="%6."/>
      <w:lvlJc w:val="right"/>
      <w:pPr>
        <w:tabs>
          <w:tab w:val="num" w:pos="3960"/>
        </w:tabs>
        <w:ind w:left="3960" w:hanging="180"/>
      </w:pPr>
    </w:lvl>
    <w:lvl w:ilvl="6" w:tplc="31F4D946" w:tentative="1">
      <w:start w:val="1"/>
      <w:numFmt w:val="decimal"/>
      <w:lvlText w:val="%7."/>
      <w:lvlJc w:val="left"/>
      <w:pPr>
        <w:tabs>
          <w:tab w:val="num" w:pos="4680"/>
        </w:tabs>
        <w:ind w:left="4680" w:hanging="360"/>
      </w:pPr>
    </w:lvl>
    <w:lvl w:ilvl="7" w:tplc="D49877B8" w:tentative="1">
      <w:start w:val="1"/>
      <w:numFmt w:val="lowerLetter"/>
      <w:lvlText w:val="%8."/>
      <w:lvlJc w:val="left"/>
      <w:pPr>
        <w:tabs>
          <w:tab w:val="num" w:pos="5400"/>
        </w:tabs>
        <w:ind w:left="5400" w:hanging="360"/>
      </w:pPr>
    </w:lvl>
    <w:lvl w:ilvl="8" w:tplc="667E4764" w:tentative="1">
      <w:start w:val="1"/>
      <w:numFmt w:val="lowerRoman"/>
      <w:lvlText w:val="%9."/>
      <w:lvlJc w:val="right"/>
      <w:pPr>
        <w:tabs>
          <w:tab w:val="num" w:pos="6120"/>
        </w:tabs>
        <w:ind w:left="6120" w:hanging="180"/>
      </w:pPr>
    </w:lvl>
  </w:abstractNum>
  <w:abstractNum w:abstractNumId="20" w15:restartNumberingAfterBreak="0">
    <w:nsid w:val="5101635D"/>
    <w:multiLevelType w:val="hybridMultilevel"/>
    <w:tmpl w:val="6B7023C2"/>
    <w:lvl w:ilvl="0" w:tplc="322885C4">
      <w:start w:val="1"/>
      <w:numFmt w:val="bullet"/>
      <w:pStyle w:val="BodyBullet"/>
      <w:lvlText w:val=""/>
      <w:lvlJc w:val="left"/>
      <w:pPr>
        <w:tabs>
          <w:tab w:val="num" w:pos="360"/>
        </w:tabs>
        <w:ind w:left="360" w:hanging="360"/>
      </w:pPr>
      <w:rPr>
        <w:rFonts w:ascii="Symbol" w:hAnsi="Symbol" w:hint="default"/>
      </w:rPr>
    </w:lvl>
    <w:lvl w:ilvl="1" w:tplc="04090003">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E0A7513"/>
    <w:multiLevelType w:val="hybridMultilevel"/>
    <w:tmpl w:val="3A96E8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5EC31F92"/>
    <w:multiLevelType w:val="hybridMultilevel"/>
    <w:tmpl w:val="216EC678"/>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23" w15:restartNumberingAfterBreak="0">
    <w:nsid w:val="627A1D4F"/>
    <w:multiLevelType w:val="hybridMultilevel"/>
    <w:tmpl w:val="A282E0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82E03CC"/>
    <w:multiLevelType w:val="hybridMultilevel"/>
    <w:tmpl w:val="72FE0248"/>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6DDC64D4"/>
    <w:multiLevelType w:val="hybridMultilevel"/>
    <w:tmpl w:val="83FA6BAC"/>
    <w:lvl w:ilvl="0" w:tplc="B350982E">
      <w:start w:val="1"/>
      <w:numFmt w:val="bullet"/>
      <w:pStyle w:val="Bullet2NEW"/>
      <w:lvlText w:val=""/>
      <w:lvlJc w:val="left"/>
      <w:pPr>
        <w:tabs>
          <w:tab w:val="num" w:pos="1080"/>
        </w:tabs>
        <w:ind w:left="1080" w:hanging="360"/>
      </w:pPr>
      <w:rPr>
        <w:rFonts w:ascii="Symbol" w:hAnsi="Symbol" w:hint="default"/>
        <w:b w:val="0"/>
        <w:i w:val="0"/>
        <w:color w:val="000000"/>
        <w:sz w:val="18"/>
        <w:szCs w:val="18"/>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0762102"/>
    <w:multiLevelType w:val="hybridMultilevel"/>
    <w:tmpl w:val="B0A083F0"/>
    <w:lvl w:ilvl="0" w:tplc="40090001">
      <w:start w:val="1"/>
      <w:numFmt w:val="bullet"/>
      <w:lvlText w:val=""/>
      <w:lvlJc w:val="left"/>
      <w:pPr>
        <w:ind w:left="1866" w:hanging="360"/>
      </w:pPr>
      <w:rPr>
        <w:rFonts w:ascii="Symbol" w:hAnsi="Symbol"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abstractNum w:abstractNumId="27" w15:restartNumberingAfterBreak="0">
    <w:nsid w:val="73CA5585"/>
    <w:multiLevelType w:val="singleLevel"/>
    <w:tmpl w:val="D5DAAE84"/>
    <w:lvl w:ilvl="0">
      <w:start w:val="1"/>
      <w:numFmt w:val="upperLetter"/>
      <w:pStyle w:val="Appendix"/>
      <w:lvlText w:val="Appendix %1."/>
      <w:lvlJc w:val="left"/>
      <w:pPr>
        <w:tabs>
          <w:tab w:val="num" w:pos="3600"/>
        </w:tabs>
        <w:ind w:left="0" w:firstLine="0"/>
      </w:pPr>
    </w:lvl>
  </w:abstractNum>
  <w:abstractNum w:abstractNumId="28" w15:restartNumberingAfterBreak="0">
    <w:nsid w:val="79B1405A"/>
    <w:multiLevelType w:val="hybridMultilevel"/>
    <w:tmpl w:val="51F82B98"/>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9" w15:restartNumberingAfterBreak="0">
    <w:nsid w:val="7E27667F"/>
    <w:multiLevelType w:val="hybridMultilevel"/>
    <w:tmpl w:val="72CC9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25"/>
  </w:num>
  <w:num w:numId="4">
    <w:abstractNumId w:val="15"/>
  </w:num>
  <w:num w:numId="5">
    <w:abstractNumId w:val="20"/>
  </w:num>
  <w:num w:numId="6">
    <w:abstractNumId w:val="19"/>
  </w:num>
  <w:num w:numId="7">
    <w:abstractNumId w:val="27"/>
  </w:num>
  <w:num w:numId="8">
    <w:abstractNumId w:val="16"/>
  </w:num>
  <w:num w:numId="9">
    <w:abstractNumId w:val="7"/>
  </w:num>
  <w:num w:numId="10">
    <w:abstractNumId w:val="23"/>
  </w:num>
  <w:num w:numId="11">
    <w:abstractNumId w:val="8"/>
  </w:num>
  <w:num w:numId="12">
    <w:abstractNumId w:val="5"/>
  </w:num>
  <w:num w:numId="13">
    <w:abstractNumId w:val="4"/>
  </w:num>
  <w:num w:numId="14">
    <w:abstractNumId w:val="29"/>
  </w:num>
  <w:num w:numId="15">
    <w:abstractNumId w:val="14"/>
  </w:num>
  <w:num w:numId="16">
    <w:abstractNumId w:val="18"/>
  </w:num>
  <w:num w:numId="17">
    <w:abstractNumId w:val="17"/>
  </w:num>
  <w:num w:numId="18">
    <w:abstractNumId w:val="24"/>
  </w:num>
  <w:num w:numId="19">
    <w:abstractNumId w:val="9"/>
  </w:num>
  <w:num w:numId="20">
    <w:abstractNumId w:val="26"/>
  </w:num>
  <w:num w:numId="21">
    <w:abstractNumId w:val="28"/>
  </w:num>
  <w:num w:numId="22">
    <w:abstractNumId w:val="12"/>
  </w:num>
  <w:num w:numId="23">
    <w:abstractNumId w:val="10"/>
  </w:num>
  <w:num w:numId="24">
    <w:abstractNumId w:val="22"/>
  </w:num>
  <w:num w:numId="25">
    <w:abstractNumId w:val="13"/>
  </w:num>
  <w:num w:numId="26">
    <w:abstractNumId w:val="2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3230B"/>
    <w:rsid w:val="00000B74"/>
    <w:rsid w:val="0000220B"/>
    <w:rsid w:val="000024E4"/>
    <w:rsid w:val="000025F3"/>
    <w:rsid w:val="000030CC"/>
    <w:rsid w:val="00003EC7"/>
    <w:rsid w:val="00004C42"/>
    <w:rsid w:val="00005BF3"/>
    <w:rsid w:val="00006D30"/>
    <w:rsid w:val="0000703F"/>
    <w:rsid w:val="0000752F"/>
    <w:rsid w:val="000078BA"/>
    <w:rsid w:val="00010895"/>
    <w:rsid w:val="00010ED8"/>
    <w:rsid w:val="00011C96"/>
    <w:rsid w:val="00011DEE"/>
    <w:rsid w:val="00013529"/>
    <w:rsid w:val="000142B4"/>
    <w:rsid w:val="00015426"/>
    <w:rsid w:val="00015ACF"/>
    <w:rsid w:val="0001607A"/>
    <w:rsid w:val="00016E1D"/>
    <w:rsid w:val="00017AF1"/>
    <w:rsid w:val="00017AFD"/>
    <w:rsid w:val="0002065B"/>
    <w:rsid w:val="0002165A"/>
    <w:rsid w:val="00021744"/>
    <w:rsid w:val="00021907"/>
    <w:rsid w:val="00022D01"/>
    <w:rsid w:val="00023513"/>
    <w:rsid w:val="00023ACA"/>
    <w:rsid w:val="00023E47"/>
    <w:rsid w:val="00024292"/>
    <w:rsid w:val="0002433D"/>
    <w:rsid w:val="000248BB"/>
    <w:rsid w:val="00024AE0"/>
    <w:rsid w:val="0002790D"/>
    <w:rsid w:val="00027B34"/>
    <w:rsid w:val="0003016E"/>
    <w:rsid w:val="000331CD"/>
    <w:rsid w:val="00033486"/>
    <w:rsid w:val="00033A12"/>
    <w:rsid w:val="00033AD3"/>
    <w:rsid w:val="000342BD"/>
    <w:rsid w:val="000349CD"/>
    <w:rsid w:val="00035E37"/>
    <w:rsid w:val="00037040"/>
    <w:rsid w:val="00037747"/>
    <w:rsid w:val="000379ED"/>
    <w:rsid w:val="000407BE"/>
    <w:rsid w:val="00040BD9"/>
    <w:rsid w:val="00040D8B"/>
    <w:rsid w:val="0004138E"/>
    <w:rsid w:val="00041A2A"/>
    <w:rsid w:val="0004494E"/>
    <w:rsid w:val="00044DD1"/>
    <w:rsid w:val="0004520D"/>
    <w:rsid w:val="000469B6"/>
    <w:rsid w:val="00047A39"/>
    <w:rsid w:val="00047C1D"/>
    <w:rsid w:val="00047DDB"/>
    <w:rsid w:val="00050802"/>
    <w:rsid w:val="00050842"/>
    <w:rsid w:val="00051086"/>
    <w:rsid w:val="00052131"/>
    <w:rsid w:val="00054A22"/>
    <w:rsid w:val="000558ED"/>
    <w:rsid w:val="00055AF5"/>
    <w:rsid w:val="00055CFC"/>
    <w:rsid w:val="000569A7"/>
    <w:rsid w:val="000605E4"/>
    <w:rsid w:val="00060B67"/>
    <w:rsid w:val="00061458"/>
    <w:rsid w:val="000614D1"/>
    <w:rsid w:val="000617FE"/>
    <w:rsid w:val="00061FCD"/>
    <w:rsid w:val="000622FB"/>
    <w:rsid w:val="000624B3"/>
    <w:rsid w:val="00062BA1"/>
    <w:rsid w:val="000631A5"/>
    <w:rsid w:val="00063610"/>
    <w:rsid w:val="000636C8"/>
    <w:rsid w:val="00063B7B"/>
    <w:rsid w:val="00064181"/>
    <w:rsid w:val="000646BF"/>
    <w:rsid w:val="00064D6D"/>
    <w:rsid w:val="00064E7D"/>
    <w:rsid w:val="000652DF"/>
    <w:rsid w:val="00066319"/>
    <w:rsid w:val="000666DF"/>
    <w:rsid w:val="00066968"/>
    <w:rsid w:val="00067C9E"/>
    <w:rsid w:val="00071597"/>
    <w:rsid w:val="0007161F"/>
    <w:rsid w:val="00071847"/>
    <w:rsid w:val="00071ADE"/>
    <w:rsid w:val="00072227"/>
    <w:rsid w:val="00073ADA"/>
    <w:rsid w:val="00073BCD"/>
    <w:rsid w:val="00073C28"/>
    <w:rsid w:val="00073F87"/>
    <w:rsid w:val="00073F8E"/>
    <w:rsid w:val="000746AA"/>
    <w:rsid w:val="00074841"/>
    <w:rsid w:val="00075223"/>
    <w:rsid w:val="0007587D"/>
    <w:rsid w:val="00075E1E"/>
    <w:rsid w:val="00075F17"/>
    <w:rsid w:val="00076C33"/>
    <w:rsid w:val="00076F36"/>
    <w:rsid w:val="00080A86"/>
    <w:rsid w:val="00080F49"/>
    <w:rsid w:val="00081988"/>
    <w:rsid w:val="00081D1D"/>
    <w:rsid w:val="00081FB0"/>
    <w:rsid w:val="00082490"/>
    <w:rsid w:val="0008275B"/>
    <w:rsid w:val="00082D32"/>
    <w:rsid w:val="0008445B"/>
    <w:rsid w:val="00085883"/>
    <w:rsid w:val="00087451"/>
    <w:rsid w:val="00087C6C"/>
    <w:rsid w:val="00090290"/>
    <w:rsid w:val="00090D45"/>
    <w:rsid w:val="00091CF2"/>
    <w:rsid w:val="00091D26"/>
    <w:rsid w:val="0009291B"/>
    <w:rsid w:val="00094311"/>
    <w:rsid w:val="000950CB"/>
    <w:rsid w:val="00095495"/>
    <w:rsid w:val="000955F4"/>
    <w:rsid w:val="0009595C"/>
    <w:rsid w:val="00097D13"/>
    <w:rsid w:val="00097D59"/>
    <w:rsid w:val="00097E02"/>
    <w:rsid w:val="000A0678"/>
    <w:rsid w:val="000A141E"/>
    <w:rsid w:val="000A15EA"/>
    <w:rsid w:val="000A2C22"/>
    <w:rsid w:val="000A30DE"/>
    <w:rsid w:val="000A33B6"/>
    <w:rsid w:val="000A5113"/>
    <w:rsid w:val="000A5B39"/>
    <w:rsid w:val="000A676B"/>
    <w:rsid w:val="000A681F"/>
    <w:rsid w:val="000A6853"/>
    <w:rsid w:val="000A6E01"/>
    <w:rsid w:val="000A7DB6"/>
    <w:rsid w:val="000A7E3F"/>
    <w:rsid w:val="000B1200"/>
    <w:rsid w:val="000B1720"/>
    <w:rsid w:val="000B1FD3"/>
    <w:rsid w:val="000B2061"/>
    <w:rsid w:val="000B310A"/>
    <w:rsid w:val="000B4302"/>
    <w:rsid w:val="000B5BA2"/>
    <w:rsid w:val="000B7467"/>
    <w:rsid w:val="000C2284"/>
    <w:rsid w:val="000C2322"/>
    <w:rsid w:val="000C251B"/>
    <w:rsid w:val="000C4028"/>
    <w:rsid w:val="000C5025"/>
    <w:rsid w:val="000C595D"/>
    <w:rsid w:val="000C666B"/>
    <w:rsid w:val="000C66E7"/>
    <w:rsid w:val="000C6E62"/>
    <w:rsid w:val="000C6EEE"/>
    <w:rsid w:val="000C744D"/>
    <w:rsid w:val="000C7887"/>
    <w:rsid w:val="000C7D5A"/>
    <w:rsid w:val="000D1100"/>
    <w:rsid w:val="000D18A1"/>
    <w:rsid w:val="000D1AC4"/>
    <w:rsid w:val="000D2C6E"/>
    <w:rsid w:val="000D3950"/>
    <w:rsid w:val="000D4FC4"/>
    <w:rsid w:val="000D595E"/>
    <w:rsid w:val="000D74E0"/>
    <w:rsid w:val="000D76E1"/>
    <w:rsid w:val="000E0055"/>
    <w:rsid w:val="000E0404"/>
    <w:rsid w:val="000E040A"/>
    <w:rsid w:val="000E08FE"/>
    <w:rsid w:val="000E10C0"/>
    <w:rsid w:val="000E1976"/>
    <w:rsid w:val="000E3095"/>
    <w:rsid w:val="000E607A"/>
    <w:rsid w:val="000E7C5B"/>
    <w:rsid w:val="000F087F"/>
    <w:rsid w:val="000F095A"/>
    <w:rsid w:val="000F0A86"/>
    <w:rsid w:val="000F0AA6"/>
    <w:rsid w:val="000F12CE"/>
    <w:rsid w:val="000F1725"/>
    <w:rsid w:val="000F1835"/>
    <w:rsid w:val="000F196C"/>
    <w:rsid w:val="000F1C3C"/>
    <w:rsid w:val="000F2C6D"/>
    <w:rsid w:val="000F32DC"/>
    <w:rsid w:val="000F3B64"/>
    <w:rsid w:val="000F3D4E"/>
    <w:rsid w:val="000F43FE"/>
    <w:rsid w:val="000F4C42"/>
    <w:rsid w:val="000F4EDD"/>
    <w:rsid w:val="000F52FC"/>
    <w:rsid w:val="000F688A"/>
    <w:rsid w:val="000F7F2F"/>
    <w:rsid w:val="001000B1"/>
    <w:rsid w:val="00100862"/>
    <w:rsid w:val="00100C79"/>
    <w:rsid w:val="00100DBA"/>
    <w:rsid w:val="00101138"/>
    <w:rsid w:val="00101685"/>
    <w:rsid w:val="00101EB7"/>
    <w:rsid w:val="00104601"/>
    <w:rsid w:val="001052D9"/>
    <w:rsid w:val="0010537E"/>
    <w:rsid w:val="001064FA"/>
    <w:rsid w:val="001066D9"/>
    <w:rsid w:val="00107503"/>
    <w:rsid w:val="00107EB4"/>
    <w:rsid w:val="0011031D"/>
    <w:rsid w:val="0011044B"/>
    <w:rsid w:val="00111284"/>
    <w:rsid w:val="00111479"/>
    <w:rsid w:val="0011170C"/>
    <w:rsid w:val="00113023"/>
    <w:rsid w:val="0011372A"/>
    <w:rsid w:val="00113787"/>
    <w:rsid w:val="0011386A"/>
    <w:rsid w:val="0011393E"/>
    <w:rsid w:val="001139D2"/>
    <w:rsid w:val="00114152"/>
    <w:rsid w:val="00114F2D"/>
    <w:rsid w:val="001152AB"/>
    <w:rsid w:val="001157A2"/>
    <w:rsid w:val="00115A48"/>
    <w:rsid w:val="001163D3"/>
    <w:rsid w:val="00117461"/>
    <w:rsid w:val="001176FE"/>
    <w:rsid w:val="00117F35"/>
    <w:rsid w:val="001202D3"/>
    <w:rsid w:val="00120BFD"/>
    <w:rsid w:val="0012276B"/>
    <w:rsid w:val="00122C78"/>
    <w:rsid w:val="00123929"/>
    <w:rsid w:val="00123B65"/>
    <w:rsid w:val="00125C8D"/>
    <w:rsid w:val="00125D90"/>
    <w:rsid w:val="00125DB2"/>
    <w:rsid w:val="00125FB5"/>
    <w:rsid w:val="00127FCD"/>
    <w:rsid w:val="001300FD"/>
    <w:rsid w:val="0013023C"/>
    <w:rsid w:val="00130C20"/>
    <w:rsid w:val="00130D70"/>
    <w:rsid w:val="00130F83"/>
    <w:rsid w:val="0013225D"/>
    <w:rsid w:val="001329C1"/>
    <w:rsid w:val="00132E85"/>
    <w:rsid w:val="00132FA3"/>
    <w:rsid w:val="001337EB"/>
    <w:rsid w:val="001355BF"/>
    <w:rsid w:val="00135EBF"/>
    <w:rsid w:val="00136535"/>
    <w:rsid w:val="00137BB8"/>
    <w:rsid w:val="00140C99"/>
    <w:rsid w:val="00140EDA"/>
    <w:rsid w:val="001413FF"/>
    <w:rsid w:val="00141BAF"/>
    <w:rsid w:val="00142025"/>
    <w:rsid w:val="001432CB"/>
    <w:rsid w:val="00144111"/>
    <w:rsid w:val="001442C0"/>
    <w:rsid w:val="001450B5"/>
    <w:rsid w:val="00145354"/>
    <w:rsid w:val="00145426"/>
    <w:rsid w:val="00145461"/>
    <w:rsid w:val="00145D3C"/>
    <w:rsid w:val="00145E44"/>
    <w:rsid w:val="00145EAF"/>
    <w:rsid w:val="00146069"/>
    <w:rsid w:val="00146861"/>
    <w:rsid w:val="00146AC2"/>
    <w:rsid w:val="00146AF7"/>
    <w:rsid w:val="00147003"/>
    <w:rsid w:val="001470CC"/>
    <w:rsid w:val="00147362"/>
    <w:rsid w:val="00147E6E"/>
    <w:rsid w:val="0015019C"/>
    <w:rsid w:val="001516E5"/>
    <w:rsid w:val="00151CC1"/>
    <w:rsid w:val="0015200E"/>
    <w:rsid w:val="001529DA"/>
    <w:rsid w:val="00152C59"/>
    <w:rsid w:val="001530AB"/>
    <w:rsid w:val="001530B1"/>
    <w:rsid w:val="0015476C"/>
    <w:rsid w:val="001555D2"/>
    <w:rsid w:val="00157892"/>
    <w:rsid w:val="00157930"/>
    <w:rsid w:val="001607A1"/>
    <w:rsid w:val="001607E7"/>
    <w:rsid w:val="001636A6"/>
    <w:rsid w:val="00163E15"/>
    <w:rsid w:val="00164393"/>
    <w:rsid w:val="001647CF"/>
    <w:rsid w:val="00164AF7"/>
    <w:rsid w:val="00165081"/>
    <w:rsid w:val="001653DA"/>
    <w:rsid w:val="00165686"/>
    <w:rsid w:val="001656FE"/>
    <w:rsid w:val="001659C2"/>
    <w:rsid w:val="00165DE9"/>
    <w:rsid w:val="00165E82"/>
    <w:rsid w:val="00165EC0"/>
    <w:rsid w:val="00165F52"/>
    <w:rsid w:val="00166EB0"/>
    <w:rsid w:val="00167193"/>
    <w:rsid w:val="00167FD1"/>
    <w:rsid w:val="001705A5"/>
    <w:rsid w:val="001719A7"/>
    <w:rsid w:val="00172868"/>
    <w:rsid w:val="00172C4C"/>
    <w:rsid w:val="00173467"/>
    <w:rsid w:val="00175AFF"/>
    <w:rsid w:val="00175C50"/>
    <w:rsid w:val="0017639E"/>
    <w:rsid w:val="001774BA"/>
    <w:rsid w:val="00177728"/>
    <w:rsid w:val="001777D9"/>
    <w:rsid w:val="00177ECA"/>
    <w:rsid w:val="001804D5"/>
    <w:rsid w:val="001806E2"/>
    <w:rsid w:val="00180E03"/>
    <w:rsid w:val="001811D5"/>
    <w:rsid w:val="00182BF4"/>
    <w:rsid w:val="00183440"/>
    <w:rsid w:val="00183BAB"/>
    <w:rsid w:val="00184027"/>
    <w:rsid w:val="00184241"/>
    <w:rsid w:val="0018508E"/>
    <w:rsid w:val="00185767"/>
    <w:rsid w:val="001858A1"/>
    <w:rsid w:val="00185965"/>
    <w:rsid w:val="0018760B"/>
    <w:rsid w:val="00190018"/>
    <w:rsid w:val="00190755"/>
    <w:rsid w:val="001923C8"/>
    <w:rsid w:val="00192670"/>
    <w:rsid w:val="00193087"/>
    <w:rsid w:val="00193147"/>
    <w:rsid w:val="001932BB"/>
    <w:rsid w:val="001935AC"/>
    <w:rsid w:val="00193A4D"/>
    <w:rsid w:val="0019449C"/>
    <w:rsid w:val="00194BB1"/>
    <w:rsid w:val="00194CA3"/>
    <w:rsid w:val="00195C8E"/>
    <w:rsid w:val="0019608B"/>
    <w:rsid w:val="001960B2"/>
    <w:rsid w:val="0019626D"/>
    <w:rsid w:val="00196D16"/>
    <w:rsid w:val="00196D75"/>
    <w:rsid w:val="00197446"/>
    <w:rsid w:val="001A01A8"/>
    <w:rsid w:val="001A06F0"/>
    <w:rsid w:val="001A0F29"/>
    <w:rsid w:val="001A1690"/>
    <w:rsid w:val="001A1ADF"/>
    <w:rsid w:val="001A1BC3"/>
    <w:rsid w:val="001A31AE"/>
    <w:rsid w:val="001A3DFD"/>
    <w:rsid w:val="001A3E02"/>
    <w:rsid w:val="001A3E54"/>
    <w:rsid w:val="001A4583"/>
    <w:rsid w:val="001A4989"/>
    <w:rsid w:val="001A49DF"/>
    <w:rsid w:val="001A56B6"/>
    <w:rsid w:val="001A5A3F"/>
    <w:rsid w:val="001A5E77"/>
    <w:rsid w:val="001A6FB5"/>
    <w:rsid w:val="001A74DE"/>
    <w:rsid w:val="001A762E"/>
    <w:rsid w:val="001B055C"/>
    <w:rsid w:val="001B067A"/>
    <w:rsid w:val="001B08D9"/>
    <w:rsid w:val="001B21EA"/>
    <w:rsid w:val="001B269B"/>
    <w:rsid w:val="001B26C2"/>
    <w:rsid w:val="001B2AF5"/>
    <w:rsid w:val="001B31FD"/>
    <w:rsid w:val="001B3769"/>
    <w:rsid w:val="001B39E0"/>
    <w:rsid w:val="001B4609"/>
    <w:rsid w:val="001B4CFF"/>
    <w:rsid w:val="001B4E3E"/>
    <w:rsid w:val="001B5BDD"/>
    <w:rsid w:val="001B5E5B"/>
    <w:rsid w:val="001B5FBC"/>
    <w:rsid w:val="001B6CA6"/>
    <w:rsid w:val="001B711F"/>
    <w:rsid w:val="001B7726"/>
    <w:rsid w:val="001B7C8F"/>
    <w:rsid w:val="001C081B"/>
    <w:rsid w:val="001C0DE0"/>
    <w:rsid w:val="001C11B7"/>
    <w:rsid w:val="001C1631"/>
    <w:rsid w:val="001C1C43"/>
    <w:rsid w:val="001C227A"/>
    <w:rsid w:val="001C2474"/>
    <w:rsid w:val="001C2572"/>
    <w:rsid w:val="001C2F41"/>
    <w:rsid w:val="001C401D"/>
    <w:rsid w:val="001C4888"/>
    <w:rsid w:val="001C5C7E"/>
    <w:rsid w:val="001C5C89"/>
    <w:rsid w:val="001C5F6D"/>
    <w:rsid w:val="001C651B"/>
    <w:rsid w:val="001C6687"/>
    <w:rsid w:val="001C7313"/>
    <w:rsid w:val="001C74FE"/>
    <w:rsid w:val="001C7DB6"/>
    <w:rsid w:val="001C7E9D"/>
    <w:rsid w:val="001D0540"/>
    <w:rsid w:val="001D1583"/>
    <w:rsid w:val="001D20DC"/>
    <w:rsid w:val="001D316C"/>
    <w:rsid w:val="001D3D21"/>
    <w:rsid w:val="001D3FE1"/>
    <w:rsid w:val="001D49AE"/>
    <w:rsid w:val="001D4A54"/>
    <w:rsid w:val="001D4A8A"/>
    <w:rsid w:val="001D57BC"/>
    <w:rsid w:val="001D5C04"/>
    <w:rsid w:val="001D6228"/>
    <w:rsid w:val="001D681C"/>
    <w:rsid w:val="001D6C06"/>
    <w:rsid w:val="001D78B3"/>
    <w:rsid w:val="001D7B99"/>
    <w:rsid w:val="001E0034"/>
    <w:rsid w:val="001E041D"/>
    <w:rsid w:val="001E04D7"/>
    <w:rsid w:val="001E06B2"/>
    <w:rsid w:val="001E0B2C"/>
    <w:rsid w:val="001E0D0D"/>
    <w:rsid w:val="001E13CB"/>
    <w:rsid w:val="001E2ABC"/>
    <w:rsid w:val="001E39FD"/>
    <w:rsid w:val="001E3B19"/>
    <w:rsid w:val="001E4668"/>
    <w:rsid w:val="001E46BA"/>
    <w:rsid w:val="001E4766"/>
    <w:rsid w:val="001E6356"/>
    <w:rsid w:val="001E6983"/>
    <w:rsid w:val="001E745F"/>
    <w:rsid w:val="001E757A"/>
    <w:rsid w:val="001E7780"/>
    <w:rsid w:val="001E7B56"/>
    <w:rsid w:val="001E7B75"/>
    <w:rsid w:val="001F05FD"/>
    <w:rsid w:val="001F1938"/>
    <w:rsid w:val="001F1F81"/>
    <w:rsid w:val="001F2187"/>
    <w:rsid w:val="001F32ED"/>
    <w:rsid w:val="001F334F"/>
    <w:rsid w:val="001F364C"/>
    <w:rsid w:val="001F404A"/>
    <w:rsid w:val="001F49D0"/>
    <w:rsid w:val="001F5135"/>
    <w:rsid w:val="001F5369"/>
    <w:rsid w:val="001F57E7"/>
    <w:rsid w:val="001F7524"/>
    <w:rsid w:val="001F76AE"/>
    <w:rsid w:val="00200376"/>
    <w:rsid w:val="00200A61"/>
    <w:rsid w:val="00200CE9"/>
    <w:rsid w:val="00201422"/>
    <w:rsid w:val="00201DEE"/>
    <w:rsid w:val="00201F31"/>
    <w:rsid w:val="0020227D"/>
    <w:rsid w:val="00203435"/>
    <w:rsid w:val="0020549A"/>
    <w:rsid w:val="00205E40"/>
    <w:rsid w:val="0020640B"/>
    <w:rsid w:val="00206836"/>
    <w:rsid w:val="0020693E"/>
    <w:rsid w:val="00207F94"/>
    <w:rsid w:val="00210926"/>
    <w:rsid w:val="00210959"/>
    <w:rsid w:val="00210CB4"/>
    <w:rsid w:val="0021105D"/>
    <w:rsid w:val="00211F85"/>
    <w:rsid w:val="002125C8"/>
    <w:rsid w:val="002132F2"/>
    <w:rsid w:val="00214430"/>
    <w:rsid w:val="00214C23"/>
    <w:rsid w:val="00215B89"/>
    <w:rsid w:val="00216B09"/>
    <w:rsid w:val="00216CAC"/>
    <w:rsid w:val="00216E9D"/>
    <w:rsid w:val="00220B26"/>
    <w:rsid w:val="00220F36"/>
    <w:rsid w:val="00221209"/>
    <w:rsid w:val="002217B9"/>
    <w:rsid w:val="0022197F"/>
    <w:rsid w:val="00221F90"/>
    <w:rsid w:val="00222574"/>
    <w:rsid w:val="00223360"/>
    <w:rsid w:val="0022423F"/>
    <w:rsid w:val="00224B47"/>
    <w:rsid w:val="00224CC2"/>
    <w:rsid w:val="00224D96"/>
    <w:rsid w:val="00225858"/>
    <w:rsid w:val="00225CE4"/>
    <w:rsid w:val="002267B5"/>
    <w:rsid w:val="00226947"/>
    <w:rsid w:val="00227337"/>
    <w:rsid w:val="0023002E"/>
    <w:rsid w:val="00230269"/>
    <w:rsid w:val="00230693"/>
    <w:rsid w:val="002310CD"/>
    <w:rsid w:val="002321A7"/>
    <w:rsid w:val="002326D6"/>
    <w:rsid w:val="002326FB"/>
    <w:rsid w:val="00232B53"/>
    <w:rsid w:val="00232BF5"/>
    <w:rsid w:val="002345C5"/>
    <w:rsid w:val="00234687"/>
    <w:rsid w:val="0023480D"/>
    <w:rsid w:val="002349B8"/>
    <w:rsid w:val="00235337"/>
    <w:rsid w:val="0023535E"/>
    <w:rsid w:val="00235C27"/>
    <w:rsid w:val="00235D48"/>
    <w:rsid w:val="0023615D"/>
    <w:rsid w:val="00236687"/>
    <w:rsid w:val="002379E4"/>
    <w:rsid w:val="002406A2"/>
    <w:rsid w:val="00240F4A"/>
    <w:rsid w:val="0024157C"/>
    <w:rsid w:val="00241BDF"/>
    <w:rsid w:val="00242678"/>
    <w:rsid w:val="00242F1E"/>
    <w:rsid w:val="00243081"/>
    <w:rsid w:val="00243463"/>
    <w:rsid w:val="0024371D"/>
    <w:rsid w:val="00244392"/>
    <w:rsid w:val="00244517"/>
    <w:rsid w:val="00244764"/>
    <w:rsid w:val="002454C7"/>
    <w:rsid w:val="00250D06"/>
    <w:rsid w:val="00251133"/>
    <w:rsid w:val="0025215F"/>
    <w:rsid w:val="00252E36"/>
    <w:rsid w:val="002530FB"/>
    <w:rsid w:val="00253951"/>
    <w:rsid w:val="002542A6"/>
    <w:rsid w:val="0025521B"/>
    <w:rsid w:val="00255CB1"/>
    <w:rsid w:val="002565B5"/>
    <w:rsid w:val="00260182"/>
    <w:rsid w:val="002604BC"/>
    <w:rsid w:val="00260E65"/>
    <w:rsid w:val="00261F80"/>
    <w:rsid w:val="002621A3"/>
    <w:rsid w:val="002634EE"/>
    <w:rsid w:val="002640D2"/>
    <w:rsid w:val="00264F2D"/>
    <w:rsid w:val="00265294"/>
    <w:rsid w:val="002652BD"/>
    <w:rsid w:val="0026537E"/>
    <w:rsid w:val="002653EE"/>
    <w:rsid w:val="00265A30"/>
    <w:rsid w:val="002669D3"/>
    <w:rsid w:val="002706F9"/>
    <w:rsid w:val="00270B57"/>
    <w:rsid w:val="00271B01"/>
    <w:rsid w:val="00272062"/>
    <w:rsid w:val="00273709"/>
    <w:rsid w:val="00274735"/>
    <w:rsid w:val="00274990"/>
    <w:rsid w:val="002758C4"/>
    <w:rsid w:val="00276D26"/>
    <w:rsid w:val="00277236"/>
    <w:rsid w:val="0027727D"/>
    <w:rsid w:val="0027790B"/>
    <w:rsid w:val="002807A2"/>
    <w:rsid w:val="00281605"/>
    <w:rsid w:val="00281D43"/>
    <w:rsid w:val="002821ED"/>
    <w:rsid w:val="002824C8"/>
    <w:rsid w:val="00282844"/>
    <w:rsid w:val="00282F28"/>
    <w:rsid w:val="0028389F"/>
    <w:rsid w:val="00283AB8"/>
    <w:rsid w:val="0028571A"/>
    <w:rsid w:val="002863C5"/>
    <w:rsid w:val="00286A39"/>
    <w:rsid w:val="00286C6A"/>
    <w:rsid w:val="00286D1D"/>
    <w:rsid w:val="00287460"/>
    <w:rsid w:val="00290DF7"/>
    <w:rsid w:val="002929B9"/>
    <w:rsid w:val="00293F14"/>
    <w:rsid w:val="0029433F"/>
    <w:rsid w:val="0029461A"/>
    <w:rsid w:val="00294FBB"/>
    <w:rsid w:val="00295947"/>
    <w:rsid w:val="00296393"/>
    <w:rsid w:val="002A011B"/>
    <w:rsid w:val="002A11E9"/>
    <w:rsid w:val="002A1B2A"/>
    <w:rsid w:val="002A25C9"/>
    <w:rsid w:val="002A270E"/>
    <w:rsid w:val="002A2AE5"/>
    <w:rsid w:val="002A3B35"/>
    <w:rsid w:val="002A6474"/>
    <w:rsid w:val="002A70EB"/>
    <w:rsid w:val="002A79B1"/>
    <w:rsid w:val="002B00D9"/>
    <w:rsid w:val="002B0213"/>
    <w:rsid w:val="002B0567"/>
    <w:rsid w:val="002B1B52"/>
    <w:rsid w:val="002B1DD8"/>
    <w:rsid w:val="002B4703"/>
    <w:rsid w:val="002B4E06"/>
    <w:rsid w:val="002B579F"/>
    <w:rsid w:val="002B6641"/>
    <w:rsid w:val="002B6F19"/>
    <w:rsid w:val="002C04D9"/>
    <w:rsid w:val="002C157C"/>
    <w:rsid w:val="002C1710"/>
    <w:rsid w:val="002C1982"/>
    <w:rsid w:val="002C2CBA"/>
    <w:rsid w:val="002C31CA"/>
    <w:rsid w:val="002C32E2"/>
    <w:rsid w:val="002C406D"/>
    <w:rsid w:val="002C4335"/>
    <w:rsid w:val="002C4DD5"/>
    <w:rsid w:val="002C556C"/>
    <w:rsid w:val="002C573E"/>
    <w:rsid w:val="002C7BA1"/>
    <w:rsid w:val="002C7DA8"/>
    <w:rsid w:val="002D04FD"/>
    <w:rsid w:val="002D13AC"/>
    <w:rsid w:val="002D1545"/>
    <w:rsid w:val="002D1862"/>
    <w:rsid w:val="002D2C3A"/>
    <w:rsid w:val="002D2DE0"/>
    <w:rsid w:val="002D380C"/>
    <w:rsid w:val="002D383D"/>
    <w:rsid w:val="002D3CA7"/>
    <w:rsid w:val="002D50FE"/>
    <w:rsid w:val="002D5C84"/>
    <w:rsid w:val="002D6153"/>
    <w:rsid w:val="002D6E58"/>
    <w:rsid w:val="002D6F41"/>
    <w:rsid w:val="002D7351"/>
    <w:rsid w:val="002D78B9"/>
    <w:rsid w:val="002E0674"/>
    <w:rsid w:val="002E0B27"/>
    <w:rsid w:val="002E193E"/>
    <w:rsid w:val="002E22AF"/>
    <w:rsid w:val="002E31B0"/>
    <w:rsid w:val="002E34E4"/>
    <w:rsid w:val="002E4252"/>
    <w:rsid w:val="002E4874"/>
    <w:rsid w:val="002E4E90"/>
    <w:rsid w:val="002E5FD2"/>
    <w:rsid w:val="002E71DE"/>
    <w:rsid w:val="002E747D"/>
    <w:rsid w:val="002F03E9"/>
    <w:rsid w:val="002F04DC"/>
    <w:rsid w:val="002F1084"/>
    <w:rsid w:val="002F157B"/>
    <w:rsid w:val="002F34F5"/>
    <w:rsid w:val="002F39A5"/>
    <w:rsid w:val="002F3BFE"/>
    <w:rsid w:val="002F44A8"/>
    <w:rsid w:val="002F45F0"/>
    <w:rsid w:val="002F500B"/>
    <w:rsid w:val="002F6ACA"/>
    <w:rsid w:val="002F7E0B"/>
    <w:rsid w:val="00300276"/>
    <w:rsid w:val="003011B8"/>
    <w:rsid w:val="00301222"/>
    <w:rsid w:val="00301A1B"/>
    <w:rsid w:val="00303BA2"/>
    <w:rsid w:val="003040F9"/>
    <w:rsid w:val="0030452B"/>
    <w:rsid w:val="0030479C"/>
    <w:rsid w:val="00304A45"/>
    <w:rsid w:val="00306D38"/>
    <w:rsid w:val="0030751A"/>
    <w:rsid w:val="00307CA1"/>
    <w:rsid w:val="00307EB5"/>
    <w:rsid w:val="00311575"/>
    <w:rsid w:val="0031192B"/>
    <w:rsid w:val="0031211F"/>
    <w:rsid w:val="003121E3"/>
    <w:rsid w:val="003122E7"/>
    <w:rsid w:val="003127F4"/>
    <w:rsid w:val="0031289C"/>
    <w:rsid w:val="0031394C"/>
    <w:rsid w:val="00313C15"/>
    <w:rsid w:val="003153B8"/>
    <w:rsid w:val="00315F22"/>
    <w:rsid w:val="003167F1"/>
    <w:rsid w:val="00316B09"/>
    <w:rsid w:val="003176F5"/>
    <w:rsid w:val="00317FFB"/>
    <w:rsid w:val="0032061F"/>
    <w:rsid w:val="0032062C"/>
    <w:rsid w:val="00321677"/>
    <w:rsid w:val="0032197A"/>
    <w:rsid w:val="00321C29"/>
    <w:rsid w:val="00321CDD"/>
    <w:rsid w:val="00322A6A"/>
    <w:rsid w:val="00322B82"/>
    <w:rsid w:val="00322D6C"/>
    <w:rsid w:val="00323B61"/>
    <w:rsid w:val="00324A71"/>
    <w:rsid w:val="00324DBD"/>
    <w:rsid w:val="003265B0"/>
    <w:rsid w:val="00326C24"/>
    <w:rsid w:val="00326C82"/>
    <w:rsid w:val="00327734"/>
    <w:rsid w:val="00327ADD"/>
    <w:rsid w:val="00327CC2"/>
    <w:rsid w:val="003306D5"/>
    <w:rsid w:val="0033074E"/>
    <w:rsid w:val="00330AAB"/>
    <w:rsid w:val="00331518"/>
    <w:rsid w:val="003318D5"/>
    <w:rsid w:val="00331906"/>
    <w:rsid w:val="0033247E"/>
    <w:rsid w:val="00332FFE"/>
    <w:rsid w:val="003341D3"/>
    <w:rsid w:val="00335094"/>
    <w:rsid w:val="00336045"/>
    <w:rsid w:val="00336903"/>
    <w:rsid w:val="00340D49"/>
    <w:rsid w:val="003410BA"/>
    <w:rsid w:val="00341ACC"/>
    <w:rsid w:val="00341CF2"/>
    <w:rsid w:val="00341E71"/>
    <w:rsid w:val="003434E1"/>
    <w:rsid w:val="0034392D"/>
    <w:rsid w:val="00343EF5"/>
    <w:rsid w:val="003449B5"/>
    <w:rsid w:val="00344F05"/>
    <w:rsid w:val="0034567E"/>
    <w:rsid w:val="00346020"/>
    <w:rsid w:val="00346161"/>
    <w:rsid w:val="003461C4"/>
    <w:rsid w:val="00347217"/>
    <w:rsid w:val="00347919"/>
    <w:rsid w:val="00347D47"/>
    <w:rsid w:val="003500DE"/>
    <w:rsid w:val="00350F3A"/>
    <w:rsid w:val="00351C53"/>
    <w:rsid w:val="00351D89"/>
    <w:rsid w:val="00352A63"/>
    <w:rsid w:val="003538B7"/>
    <w:rsid w:val="00353BF0"/>
    <w:rsid w:val="00354351"/>
    <w:rsid w:val="003543E0"/>
    <w:rsid w:val="003546B5"/>
    <w:rsid w:val="00354C8F"/>
    <w:rsid w:val="00354CA6"/>
    <w:rsid w:val="003557E5"/>
    <w:rsid w:val="00355A5C"/>
    <w:rsid w:val="00355E14"/>
    <w:rsid w:val="00357062"/>
    <w:rsid w:val="0036060E"/>
    <w:rsid w:val="00360B29"/>
    <w:rsid w:val="00360FA4"/>
    <w:rsid w:val="00361C45"/>
    <w:rsid w:val="00361CBA"/>
    <w:rsid w:val="00361D19"/>
    <w:rsid w:val="0036264A"/>
    <w:rsid w:val="003628B6"/>
    <w:rsid w:val="00362AE6"/>
    <w:rsid w:val="00363515"/>
    <w:rsid w:val="00363AAE"/>
    <w:rsid w:val="00363CF9"/>
    <w:rsid w:val="00365CF8"/>
    <w:rsid w:val="00365DE8"/>
    <w:rsid w:val="003668ED"/>
    <w:rsid w:val="00366C97"/>
    <w:rsid w:val="003677DE"/>
    <w:rsid w:val="00370C62"/>
    <w:rsid w:val="00371902"/>
    <w:rsid w:val="00371EC2"/>
    <w:rsid w:val="00372EB7"/>
    <w:rsid w:val="003737F7"/>
    <w:rsid w:val="0037386D"/>
    <w:rsid w:val="003750A3"/>
    <w:rsid w:val="00375EE7"/>
    <w:rsid w:val="0037600C"/>
    <w:rsid w:val="0037650F"/>
    <w:rsid w:val="00376750"/>
    <w:rsid w:val="00376B20"/>
    <w:rsid w:val="00377D63"/>
    <w:rsid w:val="00377E69"/>
    <w:rsid w:val="003801AC"/>
    <w:rsid w:val="0038064F"/>
    <w:rsid w:val="0038105A"/>
    <w:rsid w:val="003813CB"/>
    <w:rsid w:val="00381445"/>
    <w:rsid w:val="0038166A"/>
    <w:rsid w:val="003820F7"/>
    <w:rsid w:val="00382C96"/>
    <w:rsid w:val="0038471A"/>
    <w:rsid w:val="003853C6"/>
    <w:rsid w:val="00386890"/>
    <w:rsid w:val="00386DC3"/>
    <w:rsid w:val="00387903"/>
    <w:rsid w:val="003905D9"/>
    <w:rsid w:val="00390773"/>
    <w:rsid w:val="00390AE8"/>
    <w:rsid w:val="00391743"/>
    <w:rsid w:val="00392052"/>
    <w:rsid w:val="003933A8"/>
    <w:rsid w:val="003933DB"/>
    <w:rsid w:val="00393BF0"/>
    <w:rsid w:val="00393C51"/>
    <w:rsid w:val="00393D12"/>
    <w:rsid w:val="00394FF1"/>
    <w:rsid w:val="003953CA"/>
    <w:rsid w:val="00395D0E"/>
    <w:rsid w:val="00395FAF"/>
    <w:rsid w:val="0039601F"/>
    <w:rsid w:val="003962D5"/>
    <w:rsid w:val="003964C2"/>
    <w:rsid w:val="003A11C5"/>
    <w:rsid w:val="003A15C6"/>
    <w:rsid w:val="003A160D"/>
    <w:rsid w:val="003A2516"/>
    <w:rsid w:val="003A2825"/>
    <w:rsid w:val="003A2AA5"/>
    <w:rsid w:val="003A2B23"/>
    <w:rsid w:val="003A34D4"/>
    <w:rsid w:val="003A4262"/>
    <w:rsid w:val="003A4AE7"/>
    <w:rsid w:val="003A4D7F"/>
    <w:rsid w:val="003A5AB4"/>
    <w:rsid w:val="003A6E6C"/>
    <w:rsid w:val="003A6EE2"/>
    <w:rsid w:val="003A76EF"/>
    <w:rsid w:val="003A79E4"/>
    <w:rsid w:val="003B01D1"/>
    <w:rsid w:val="003B11AE"/>
    <w:rsid w:val="003B1A13"/>
    <w:rsid w:val="003B1C00"/>
    <w:rsid w:val="003B1E9F"/>
    <w:rsid w:val="003B209D"/>
    <w:rsid w:val="003B242C"/>
    <w:rsid w:val="003B32B1"/>
    <w:rsid w:val="003B37D6"/>
    <w:rsid w:val="003B38B2"/>
    <w:rsid w:val="003B413E"/>
    <w:rsid w:val="003B4A6D"/>
    <w:rsid w:val="003B5C19"/>
    <w:rsid w:val="003B62DF"/>
    <w:rsid w:val="003B6B78"/>
    <w:rsid w:val="003B6E8F"/>
    <w:rsid w:val="003B7475"/>
    <w:rsid w:val="003B7B11"/>
    <w:rsid w:val="003B7DFC"/>
    <w:rsid w:val="003C0965"/>
    <w:rsid w:val="003C1579"/>
    <w:rsid w:val="003C1B9C"/>
    <w:rsid w:val="003C433E"/>
    <w:rsid w:val="003C517E"/>
    <w:rsid w:val="003C5857"/>
    <w:rsid w:val="003C5A99"/>
    <w:rsid w:val="003C6318"/>
    <w:rsid w:val="003C6585"/>
    <w:rsid w:val="003C6A0F"/>
    <w:rsid w:val="003C77DE"/>
    <w:rsid w:val="003D0437"/>
    <w:rsid w:val="003D14EE"/>
    <w:rsid w:val="003D1C60"/>
    <w:rsid w:val="003D20BC"/>
    <w:rsid w:val="003D2905"/>
    <w:rsid w:val="003D3A53"/>
    <w:rsid w:val="003D3FC5"/>
    <w:rsid w:val="003D4941"/>
    <w:rsid w:val="003D4A59"/>
    <w:rsid w:val="003D4FB4"/>
    <w:rsid w:val="003D5759"/>
    <w:rsid w:val="003D59B5"/>
    <w:rsid w:val="003D7CC4"/>
    <w:rsid w:val="003D7DCE"/>
    <w:rsid w:val="003E036E"/>
    <w:rsid w:val="003E0C0D"/>
    <w:rsid w:val="003E1449"/>
    <w:rsid w:val="003E16F8"/>
    <w:rsid w:val="003E2CCA"/>
    <w:rsid w:val="003E3CD5"/>
    <w:rsid w:val="003E3F2D"/>
    <w:rsid w:val="003E661A"/>
    <w:rsid w:val="003E7B8B"/>
    <w:rsid w:val="003E7FF0"/>
    <w:rsid w:val="003F023D"/>
    <w:rsid w:val="003F0757"/>
    <w:rsid w:val="003F0B58"/>
    <w:rsid w:val="003F118F"/>
    <w:rsid w:val="003F16C0"/>
    <w:rsid w:val="003F179D"/>
    <w:rsid w:val="003F1936"/>
    <w:rsid w:val="003F26C1"/>
    <w:rsid w:val="003F30FB"/>
    <w:rsid w:val="003F3C27"/>
    <w:rsid w:val="003F48B6"/>
    <w:rsid w:val="003F4E07"/>
    <w:rsid w:val="003F51CB"/>
    <w:rsid w:val="003F5A59"/>
    <w:rsid w:val="003F5C09"/>
    <w:rsid w:val="003F6063"/>
    <w:rsid w:val="003F635D"/>
    <w:rsid w:val="003F652A"/>
    <w:rsid w:val="003F6582"/>
    <w:rsid w:val="003F6E5A"/>
    <w:rsid w:val="00400FB2"/>
    <w:rsid w:val="004021C1"/>
    <w:rsid w:val="004024A6"/>
    <w:rsid w:val="00402BAD"/>
    <w:rsid w:val="00403208"/>
    <w:rsid w:val="00403EA4"/>
    <w:rsid w:val="004042A6"/>
    <w:rsid w:val="00404D4A"/>
    <w:rsid w:val="004058B3"/>
    <w:rsid w:val="00406549"/>
    <w:rsid w:val="004066A1"/>
    <w:rsid w:val="00406F22"/>
    <w:rsid w:val="004070DC"/>
    <w:rsid w:val="004078A2"/>
    <w:rsid w:val="004079F5"/>
    <w:rsid w:val="00407FA2"/>
    <w:rsid w:val="00410B04"/>
    <w:rsid w:val="00410BB3"/>
    <w:rsid w:val="00411173"/>
    <w:rsid w:val="00411258"/>
    <w:rsid w:val="0041162E"/>
    <w:rsid w:val="00411779"/>
    <w:rsid w:val="0041188E"/>
    <w:rsid w:val="0041245F"/>
    <w:rsid w:val="00412FE5"/>
    <w:rsid w:val="00413D1B"/>
    <w:rsid w:val="0041494D"/>
    <w:rsid w:val="00414C3F"/>
    <w:rsid w:val="004163B4"/>
    <w:rsid w:val="00416936"/>
    <w:rsid w:val="004173D8"/>
    <w:rsid w:val="00420148"/>
    <w:rsid w:val="0042032D"/>
    <w:rsid w:val="004213C5"/>
    <w:rsid w:val="0042140D"/>
    <w:rsid w:val="00421BC8"/>
    <w:rsid w:val="00421DBC"/>
    <w:rsid w:val="004220C2"/>
    <w:rsid w:val="00422A3E"/>
    <w:rsid w:val="00422A58"/>
    <w:rsid w:val="00422D38"/>
    <w:rsid w:val="00423DB3"/>
    <w:rsid w:val="004248D3"/>
    <w:rsid w:val="00425733"/>
    <w:rsid w:val="00425CBF"/>
    <w:rsid w:val="00426E84"/>
    <w:rsid w:val="00426EA5"/>
    <w:rsid w:val="00430E63"/>
    <w:rsid w:val="004312DC"/>
    <w:rsid w:val="00431ECE"/>
    <w:rsid w:val="00432D6A"/>
    <w:rsid w:val="0043306C"/>
    <w:rsid w:val="00433665"/>
    <w:rsid w:val="0043401E"/>
    <w:rsid w:val="00434B81"/>
    <w:rsid w:val="00434E76"/>
    <w:rsid w:val="0043634B"/>
    <w:rsid w:val="00436521"/>
    <w:rsid w:val="00436C9A"/>
    <w:rsid w:val="00436EA0"/>
    <w:rsid w:val="00437511"/>
    <w:rsid w:val="004416E2"/>
    <w:rsid w:val="004419F7"/>
    <w:rsid w:val="00442BA4"/>
    <w:rsid w:val="00442E0B"/>
    <w:rsid w:val="00443BA7"/>
    <w:rsid w:val="00443BAB"/>
    <w:rsid w:val="00443C03"/>
    <w:rsid w:val="00444616"/>
    <w:rsid w:val="004451D0"/>
    <w:rsid w:val="00446108"/>
    <w:rsid w:val="004461F4"/>
    <w:rsid w:val="004470D8"/>
    <w:rsid w:val="004471DA"/>
    <w:rsid w:val="0045003C"/>
    <w:rsid w:val="004501A0"/>
    <w:rsid w:val="0045058D"/>
    <w:rsid w:val="00450A69"/>
    <w:rsid w:val="00453091"/>
    <w:rsid w:val="00453498"/>
    <w:rsid w:val="0045350F"/>
    <w:rsid w:val="00453881"/>
    <w:rsid w:val="00453F10"/>
    <w:rsid w:val="0045445F"/>
    <w:rsid w:val="004549EE"/>
    <w:rsid w:val="00454A51"/>
    <w:rsid w:val="00456A1C"/>
    <w:rsid w:val="00457F16"/>
    <w:rsid w:val="0046017F"/>
    <w:rsid w:val="004603A0"/>
    <w:rsid w:val="00460D31"/>
    <w:rsid w:val="0046170A"/>
    <w:rsid w:val="00462765"/>
    <w:rsid w:val="00462E5A"/>
    <w:rsid w:val="00463799"/>
    <w:rsid w:val="00463A0E"/>
    <w:rsid w:val="0046492C"/>
    <w:rsid w:val="00464DBA"/>
    <w:rsid w:val="00465566"/>
    <w:rsid w:val="00467DB3"/>
    <w:rsid w:val="00471BF8"/>
    <w:rsid w:val="00472767"/>
    <w:rsid w:val="00472914"/>
    <w:rsid w:val="004734EC"/>
    <w:rsid w:val="004749D7"/>
    <w:rsid w:val="00475D0A"/>
    <w:rsid w:val="004800F8"/>
    <w:rsid w:val="00480E9C"/>
    <w:rsid w:val="00481AD5"/>
    <w:rsid w:val="00481C03"/>
    <w:rsid w:val="00481D4E"/>
    <w:rsid w:val="00481DDB"/>
    <w:rsid w:val="00483054"/>
    <w:rsid w:val="00485185"/>
    <w:rsid w:val="00485F3B"/>
    <w:rsid w:val="00486652"/>
    <w:rsid w:val="00486DB0"/>
    <w:rsid w:val="00487FDA"/>
    <w:rsid w:val="0049155D"/>
    <w:rsid w:val="004918FE"/>
    <w:rsid w:val="00491EBC"/>
    <w:rsid w:val="004920F6"/>
    <w:rsid w:val="0049224B"/>
    <w:rsid w:val="00492263"/>
    <w:rsid w:val="00493B83"/>
    <w:rsid w:val="00495BA6"/>
    <w:rsid w:val="004964E4"/>
    <w:rsid w:val="00496697"/>
    <w:rsid w:val="004968B1"/>
    <w:rsid w:val="00496BA0"/>
    <w:rsid w:val="004A20AA"/>
    <w:rsid w:val="004A32C5"/>
    <w:rsid w:val="004A35DC"/>
    <w:rsid w:val="004A3E92"/>
    <w:rsid w:val="004A5FF2"/>
    <w:rsid w:val="004A654F"/>
    <w:rsid w:val="004A6C65"/>
    <w:rsid w:val="004A6CA4"/>
    <w:rsid w:val="004A6D9F"/>
    <w:rsid w:val="004A7549"/>
    <w:rsid w:val="004B0850"/>
    <w:rsid w:val="004B13A5"/>
    <w:rsid w:val="004B2843"/>
    <w:rsid w:val="004B30AA"/>
    <w:rsid w:val="004B314D"/>
    <w:rsid w:val="004B33B7"/>
    <w:rsid w:val="004B3516"/>
    <w:rsid w:val="004B3CE3"/>
    <w:rsid w:val="004B3FB8"/>
    <w:rsid w:val="004B479F"/>
    <w:rsid w:val="004B57EB"/>
    <w:rsid w:val="004B6139"/>
    <w:rsid w:val="004B6892"/>
    <w:rsid w:val="004B68AC"/>
    <w:rsid w:val="004B69CE"/>
    <w:rsid w:val="004C11B5"/>
    <w:rsid w:val="004C1733"/>
    <w:rsid w:val="004C20B2"/>
    <w:rsid w:val="004C288D"/>
    <w:rsid w:val="004C3E3D"/>
    <w:rsid w:val="004C4FD2"/>
    <w:rsid w:val="004C5E41"/>
    <w:rsid w:val="004C6FE3"/>
    <w:rsid w:val="004C747E"/>
    <w:rsid w:val="004C79F0"/>
    <w:rsid w:val="004D0897"/>
    <w:rsid w:val="004D08B8"/>
    <w:rsid w:val="004D09B7"/>
    <w:rsid w:val="004D0BC9"/>
    <w:rsid w:val="004D148F"/>
    <w:rsid w:val="004D186F"/>
    <w:rsid w:val="004D1A10"/>
    <w:rsid w:val="004D1C23"/>
    <w:rsid w:val="004D2419"/>
    <w:rsid w:val="004D2C2D"/>
    <w:rsid w:val="004D317C"/>
    <w:rsid w:val="004D3A4E"/>
    <w:rsid w:val="004D3B96"/>
    <w:rsid w:val="004D406A"/>
    <w:rsid w:val="004D5F5D"/>
    <w:rsid w:val="004D63F8"/>
    <w:rsid w:val="004D6B7D"/>
    <w:rsid w:val="004D749F"/>
    <w:rsid w:val="004E2351"/>
    <w:rsid w:val="004E245E"/>
    <w:rsid w:val="004E252A"/>
    <w:rsid w:val="004E2CFC"/>
    <w:rsid w:val="004E3681"/>
    <w:rsid w:val="004E5DC2"/>
    <w:rsid w:val="004E5EC7"/>
    <w:rsid w:val="004E7152"/>
    <w:rsid w:val="004E7991"/>
    <w:rsid w:val="004F0407"/>
    <w:rsid w:val="004F285F"/>
    <w:rsid w:val="004F3CB1"/>
    <w:rsid w:val="004F417F"/>
    <w:rsid w:val="004F460F"/>
    <w:rsid w:val="004F5515"/>
    <w:rsid w:val="004F5587"/>
    <w:rsid w:val="004F61BC"/>
    <w:rsid w:val="004F6A34"/>
    <w:rsid w:val="004F6AB1"/>
    <w:rsid w:val="004F6BDC"/>
    <w:rsid w:val="004F7F27"/>
    <w:rsid w:val="00500372"/>
    <w:rsid w:val="005009FA"/>
    <w:rsid w:val="00500F13"/>
    <w:rsid w:val="005010B2"/>
    <w:rsid w:val="00501CB0"/>
    <w:rsid w:val="005032C0"/>
    <w:rsid w:val="00503A1B"/>
    <w:rsid w:val="0050440B"/>
    <w:rsid w:val="005044E9"/>
    <w:rsid w:val="00504CBA"/>
    <w:rsid w:val="00504D4A"/>
    <w:rsid w:val="00504EDD"/>
    <w:rsid w:val="005079CC"/>
    <w:rsid w:val="005119F5"/>
    <w:rsid w:val="00511C3D"/>
    <w:rsid w:val="00511C8A"/>
    <w:rsid w:val="00511EC4"/>
    <w:rsid w:val="0051248A"/>
    <w:rsid w:val="00512822"/>
    <w:rsid w:val="005138D3"/>
    <w:rsid w:val="00514886"/>
    <w:rsid w:val="00514BCB"/>
    <w:rsid w:val="0051529F"/>
    <w:rsid w:val="00515C02"/>
    <w:rsid w:val="005171C2"/>
    <w:rsid w:val="00517275"/>
    <w:rsid w:val="005173C3"/>
    <w:rsid w:val="005179D4"/>
    <w:rsid w:val="005208AF"/>
    <w:rsid w:val="005210C2"/>
    <w:rsid w:val="005215BB"/>
    <w:rsid w:val="00522460"/>
    <w:rsid w:val="0052287B"/>
    <w:rsid w:val="00524043"/>
    <w:rsid w:val="005243FC"/>
    <w:rsid w:val="005266C9"/>
    <w:rsid w:val="00526BB8"/>
    <w:rsid w:val="00526BFA"/>
    <w:rsid w:val="005271E6"/>
    <w:rsid w:val="00527995"/>
    <w:rsid w:val="00527EA1"/>
    <w:rsid w:val="0053079E"/>
    <w:rsid w:val="00532E2D"/>
    <w:rsid w:val="0053327E"/>
    <w:rsid w:val="0053346F"/>
    <w:rsid w:val="005357C9"/>
    <w:rsid w:val="00535920"/>
    <w:rsid w:val="00535F30"/>
    <w:rsid w:val="00536A47"/>
    <w:rsid w:val="00541417"/>
    <w:rsid w:val="00541B00"/>
    <w:rsid w:val="00543079"/>
    <w:rsid w:val="00543E9A"/>
    <w:rsid w:val="0054413B"/>
    <w:rsid w:val="005443DD"/>
    <w:rsid w:val="00545F04"/>
    <w:rsid w:val="00545F47"/>
    <w:rsid w:val="00547049"/>
    <w:rsid w:val="00547469"/>
    <w:rsid w:val="00547754"/>
    <w:rsid w:val="00547E19"/>
    <w:rsid w:val="005503B7"/>
    <w:rsid w:val="00550781"/>
    <w:rsid w:val="005516FD"/>
    <w:rsid w:val="00552DA5"/>
    <w:rsid w:val="00555EBE"/>
    <w:rsid w:val="00556740"/>
    <w:rsid w:val="00556A31"/>
    <w:rsid w:val="00556FDC"/>
    <w:rsid w:val="005572B6"/>
    <w:rsid w:val="00557711"/>
    <w:rsid w:val="00563D2A"/>
    <w:rsid w:val="00563D2F"/>
    <w:rsid w:val="00563F16"/>
    <w:rsid w:val="00565B2D"/>
    <w:rsid w:val="0056614A"/>
    <w:rsid w:val="00566278"/>
    <w:rsid w:val="005669E5"/>
    <w:rsid w:val="00566A59"/>
    <w:rsid w:val="00566A7E"/>
    <w:rsid w:val="00566B9F"/>
    <w:rsid w:val="00567C18"/>
    <w:rsid w:val="00570D0A"/>
    <w:rsid w:val="00570EAE"/>
    <w:rsid w:val="0057186F"/>
    <w:rsid w:val="00571A24"/>
    <w:rsid w:val="00572D79"/>
    <w:rsid w:val="005734A7"/>
    <w:rsid w:val="005734E9"/>
    <w:rsid w:val="00574510"/>
    <w:rsid w:val="00574AD1"/>
    <w:rsid w:val="005753D5"/>
    <w:rsid w:val="00575AA1"/>
    <w:rsid w:val="00576299"/>
    <w:rsid w:val="005762A9"/>
    <w:rsid w:val="005773DB"/>
    <w:rsid w:val="00577D3B"/>
    <w:rsid w:val="005824C4"/>
    <w:rsid w:val="005826F2"/>
    <w:rsid w:val="0058283A"/>
    <w:rsid w:val="00586934"/>
    <w:rsid w:val="00586A7E"/>
    <w:rsid w:val="00586E3F"/>
    <w:rsid w:val="00587B96"/>
    <w:rsid w:val="005904E5"/>
    <w:rsid w:val="00590805"/>
    <w:rsid w:val="00590E28"/>
    <w:rsid w:val="0059111D"/>
    <w:rsid w:val="00591FD2"/>
    <w:rsid w:val="0059294E"/>
    <w:rsid w:val="00592F66"/>
    <w:rsid w:val="005947E6"/>
    <w:rsid w:val="00594CE1"/>
    <w:rsid w:val="00594D9A"/>
    <w:rsid w:val="00595D64"/>
    <w:rsid w:val="00595E57"/>
    <w:rsid w:val="00595E64"/>
    <w:rsid w:val="005960EC"/>
    <w:rsid w:val="00596180"/>
    <w:rsid w:val="00597130"/>
    <w:rsid w:val="005A01F1"/>
    <w:rsid w:val="005A06FF"/>
    <w:rsid w:val="005A08D3"/>
    <w:rsid w:val="005A1266"/>
    <w:rsid w:val="005A2017"/>
    <w:rsid w:val="005A30D4"/>
    <w:rsid w:val="005A3A61"/>
    <w:rsid w:val="005A452D"/>
    <w:rsid w:val="005A52FB"/>
    <w:rsid w:val="005A56AB"/>
    <w:rsid w:val="005A6086"/>
    <w:rsid w:val="005A70C6"/>
    <w:rsid w:val="005A7D14"/>
    <w:rsid w:val="005A7DE5"/>
    <w:rsid w:val="005B00C0"/>
    <w:rsid w:val="005B0BA6"/>
    <w:rsid w:val="005B0D6F"/>
    <w:rsid w:val="005B1003"/>
    <w:rsid w:val="005B1320"/>
    <w:rsid w:val="005B163E"/>
    <w:rsid w:val="005B2786"/>
    <w:rsid w:val="005B2B05"/>
    <w:rsid w:val="005B2C38"/>
    <w:rsid w:val="005B3224"/>
    <w:rsid w:val="005B367F"/>
    <w:rsid w:val="005B3C0F"/>
    <w:rsid w:val="005B4499"/>
    <w:rsid w:val="005B5446"/>
    <w:rsid w:val="005B61DD"/>
    <w:rsid w:val="005B737B"/>
    <w:rsid w:val="005B7D62"/>
    <w:rsid w:val="005C0D7D"/>
    <w:rsid w:val="005C0E32"/>
    <w:rsid w:val="005C175B"/>
    <w:rsid w:val="005C1EF2"/>
    <w:rsid w:val="005C24A1"/>
    <w:rsid w:val="005C2C87"/>
    <w:rsid w:val="005C3D93"/>
    <w:rsid w:val="005C455E"/>
    <w:rsid w:val="005C4ADA"/>
    <w:rsid w:val="005C4D06"/>
    <w:rsid w:val="005C77E3"/>
    <w:rsid w:val="005C78B0"/>
    <w:rsid w:val="005D10B1"/>
    <w:rsid w:val="005D13C4"/>
    <w:rsid w:val="005D1EDB"/>
    <w:rsid w:val="005D22A5"/>
    <w:rsid w:val="005D2881"/>
    <w:rsid w:val="005D2FA6"/>
    <w:rsid w:val="005D3892"/>
    <w:rsid w:val="005D3B73"/>
    <w:rsid w:val="005D564A"/>
    <w:rsid w:val="005D576B"/>
    <w:rsid w:val="005D613A"/>
    <w:rsid w:val="005D6DEF"/>
    <w:rsid w:val="005D71C0"/>
    <w:rsid w:val="005D748E"/>
    <w:rsid w:val="005D791C"/>
    <w:rsid w:val="005D7E1B"/>
    <w:rsid w:val="005E09E6"/>
    <w:rsid w:val="005E0D66"/>
    <w:rsid w:val="005E16FF"/>
    <w:rsid w:val="005E349B"/>
    <w:rsid w:val="005E3BA7"/>
    <w:rsid w:val="005E40B2"/>
    <w:rsid w:val="005E424D"/>
    <w:rsid w:val="005E4D75"/>
    <w:rsid w:val="005E6343"/>
    <w:rsid w:val="005E7C09"/>
    <w:rsid w:val="005F184F"/>
    <w:rsid w:val="005F27A0"/>
    <w:rsid w:val="005F2E6A"/>
    <w:rsid w:val="005F3662"/>
    <w:rsid w:val="005F39E1"/>
    <w:rsid w:val="005F3D7F"/>
    <w:rsid w:val="005F3D95"/>
    <w:rsid w:val="005F498F"/>
    <w:rsid w:val="005F4F22"/>
    <w:rsid w:val="005F724F"/>
    <w:rsid w:val="005F7F7C"/>
    <w:rsid w:val="00600419"/>
    <w:rsid w:val="00600F02"/>
    <w:rsid w:val="006019D7"/>
    <w:rsid w:val="0060233D"/>
    <w:rsid w:val="00602514"/>
    <w:rsid w:val="00602780"/>
    <w:rsid w:val="006027CB"/>
    <w:rsid w:val="00602B29"/>
    <w:rsid w:val="00603208"/>
    <w:rsid w:val="0060339B"/>
    <w:rsid w:val="00603C86"/>
    <w:rsid w:val="006049C7"/>
    <w:rsid w:val="00605131"/>
    <w:rsid w:val="0060623C"/>
    <w:rsid w:val="006065A1"/>
    <w:rsid w:val="00607F9E"/>
    <w:rsid w:val="00611042"/>
    <w:rsid w:val="006119EA"/>
    <w:rsid w:val="00612491"/>
    <w:rsid w:val="006127DB"/>
    <w:rsid w:val="006128BC"/>
    <w:rsid w:val="0061362E"/>
    <w:rsid w:val="006146F0"/>
    <w:rsid w:val="00614A90"/>
    <w:rsid w:val="00615779"/>
    <w:rsid w:val="00615DD9"/>
    <w:rsid w:val="00617CC5"/>
    <w:rsid w:val="00620C7D"/>
    <w:rsid w:val="006216C5"/>
    <w:rsid w:val="00621F4C"/>
    <w:rsid w:val="00622E51"/>
    <w:rsid w:val="006232F4"/>
    <w:rsid w:val="00624011"/>
    <w:rsid w:val="006248B4"/>
    <w:rsid w:val="006254F4"/>
    <w:rsid w:val="0062569E"/>
    <w:rsid w:val="00625A60"/>
    <w:rsid w:val="00626857"/>
    <w:rsid w:val="00626A07"/>
    <w:rsid w:val="00626A4D"/>
    <w:rsid w:val="006308B0"/>
    <w:rsid w:val="006315EF"/>
    <w:rsid w:val="00631DCE"/>
    <w:rsid w:val="00631EB2"/>
    <w:rsid w:val="00632B3E"/>
    <w:rsid w:val="00634382"/>
    <w:rsid w:val="0063461A"/>
    <w:rsid w:val="00634E4B"/>
    <w:rsid w:val="00635759"/>
    <w:rsid w:val="006370CC"/>
    <w:rsid w:val="00640149"/>
    <w:rsid w:val="00640C6E"/>
    <w:rsid w:val="0064121B"/>
    <w:rsid w:val="00641EE0"/>
    <w:rsid w:val="00642725"/>
    <w:rsid w:val="00642CBC"/>
    <w:rsid w:val="00643A2C"/>
    <w:rsid w:val="00644874"/>
    <w:rsid w:val="00644E7B"/>
    <w:rsid w:val="00644EB4"/>
    <w:rsid w:val="0064528D"/>
    <w:rsid w:val="0064554C"/>
    <w:rsid w:val="006458A4"/>
    <w:rsid w:val="00645D9A"/>
    <w:rsid w:val="006460DB"/>
    <w:rsid w:val="0064721D"/>
    <w:rsid w:val="006476E9"/>
    <w:rsid w:val="00650042"/>
    <w:rsid w:val="00650219"/>
    <w:rsid w:val="0065030E"/>
    <w:rsid w:val="00651374"/>
    <w:rsid w:val="00651766"/>
    <w:rsid w:val="006524EE"/>
    <w:rsid w:val="006525DB"/>
    <w:rsid w:val="00652E45"/>
    <w:rsid w:val="0065430C"/>
    <w:rsid w:val="00654E99"/>
    <w:rsid w:val="00655126"/>
    <w:rsid w:val="00655FF8"/>
    <w:rsid w:val="0065683D"/>
    <w:rsid w:val="006569E1"/>
    <w:rsid w:val="00657083"/>
    <w:rsid w:val="00657988"/>
    <w:rsid w:val="00660B25"/>
    <w:rsid w:val="00662CEA"/>
    <w:rsid w:val="00662D17"/>
    <w:rsid w:val="006634B8"/>
    <w:rsid w:val="006638A9"/>
    <w:rsid w:val="00664C47"/>
    <w:rsid w:val="0066703D"/>
    <w:rsid w:val="0066718E"/>
    <w:rsid w:val="006671D7"/>
    <w:rsid w:val="00671333"/>
    <w:rsid w:val="0067176E"/>
    <w:rsid w:val="00671809"/>
    <w:rsid w:val="00674A48"/>
    <w:rsid w:val="00675592"/>
    <w:rsid w:val="006758A9"/>
    <w:rsid w:val="00675B27"/>
    <w:rsid w:val="00676BDD"/>
    <w:rsid w:val="006776EB"/>
    <w:rsid w:val="00677D2E"/>
    <w:rsid w:val="00677F77"/>
    <w:rsid w:val="0068005C"/>
    <w:rsid w:val="0068075D"/>
    <w:rsid w:val="006815F8"/>
    <w:rsid w:val="00683443"/>
    <w:rsid w:val="00683A90"/>
    <w:rsid w:val="00684017"/>
    <w:rsid w:val="006850D5"/>
    <w:rsid w:val="006853BD"/>
    <w:rsid w:val="006855DF"/>
    <w:rsid w:val="00692C8A"/>
    <w:rsid w:val="00693A3A"/>
    <w:rsid w:val="00695226"/>
    <w:rsid w:val="00695385"/>
    <w:rsid w:val="00696F3C"/>
    <w:rsid w:val="00697279"/>
    <w:rsid w:val="006A0023"/>
    <w:rsid w:val="006A011E"/>
    <w:rsid w:val="006A0655"/>
    <w:rsid w:val="006A0F57"/>
    <w:rsid w:val="006A10BA"/>
    <w:rsid w:val="006A1403"/>
    <w:rsid w:val="006A1F6F"/>
    <w:rsid w:val="006A1FB0"/>
    <w:rsid w:val="006A20FF"/>
    <w:rsid w:val="006A27CC"/>
    <w:rsid w:val="006A314C"/>
    <w:rsid w:val="006A383F"/>
    <w:rsid w:val="006A39E8"/>
    <w:rsid w:val="006A4ABB"/>
    <w:rsid w:val="006A4CE7"/>
    <w:rsid w:val="006A52B4"/>
    <w:rsid w:val="006A5415"/>
    <w:rsid w:val="006A549A"/>
    <w:rsid w:val="006A5A1D"/>
    <w:rsid w:val="006A5D55"/>
    <w:rsid w:val="006A618F"/>
    <w:rsid w:val="006A6AFC"/>
    <w:rsid w:val="006A7138"/>
    <w:rsid w:val="006A791C"/>
    <w:rsid w:val="006A7ED0"/>
    <w:rsid w:val="006B00AE"/>
    <w:rsid w:val="006B1159"/>
    <w:rsid w:val="006B1177"/>
    <w:rsid w:val="006B2228"/>
    <w:rsid w:val="006B2361"/>
    <w:rsid w:val="006B23F9"/>
    <w:rsid w:val="006B244C"/>
    <w:rsid w:val="006B2E37"/>
    <w:rsid w:val="006B38D0"/>
    <w:rsid w:val="006B4F1D"/>
    <w:rsid w:val="006B56B0"/>
    <w:rsid w:val="006B5B41"/>
    <w:rsid w:val="006B6836"/>
    <w:rsid w:val="006B71E0"/>
    <w:rsid w:val="006B7DFF"/>
    <w:rsid w:val="006C0EDD"/>
    <w:rsid w:val="006C14CB"/>
    <w:rsid w:val="006C1689"/>
    <w:rsid w:val="006C350F"/>
    <w:rsid w:val="006C3822"/>
    <w:rsid w:val="006C3C81"/>
    <w:rsid w:val="006C4526"/>
    <w:rsid w:val="006C532F"/>
    <w:rsid w:val="006C5B6B"/>
    <w:rsid w:val="006C6D27"/>
    <w:rsid w:val="006D060A"/>
    <w:rsid w:val="006D0C57"/>
    <w:rsid w:val="006D0EC7"/>
    <w:rsid w:val="006D1416"/>
    <w:rsid w:val="006D2374"/>
    <w:rsid w:val="006D2E7F"/>
    <w:rsid w:val="006D372C"/>
    <w:rsid w:val="006D3D33"/>
    <w:rsid w:val="006D4152"/>
    <w:rsid w:val="006D48C0"/>
    <w:rsid w:val="006D55B6"/>
    <w:rsid w:val="006D5A1F"/>
    <w:rsid w:val="006E16D7"/>
    <w:rsid w:val="006E1D76"/>
    <w:rsid w:val="006E28D1"/>
    <w:rsid w:val="006E3E88"/>
    <w:rsid w:val="006E410B"/>
    <w:rsid w:val="006E41B6"/>
    <w:rsid w:val="006E554F"/>
    <w:rsid w:val="006E610C"/>
    <w:rsid w:val="006E66A8"/>
    <w:rsid w:val="006E68D2"/>
    <w:rsid w:val="006E6C93"/>
    <w:rsid w:val="006F0893"/>
    <w:rsid w:val="006F0B43"/>
    <w:rsid w:val="006F0CD1"/>
    <w:rsid w:val="006F148E"/>
    <w:rsid w:val="006F3C3B"/>
    <w:rsid w:val="006F3C9B"/>
    <w:rsid w:val="006F4D1F"/>
    <w:rsid w:val="006F53D9"/>
    <w:rsid w:val="006F6988"/>
    <w:rsid w:val="00700033"/>
    <w:rsid w:val="007005D4"/>
    <w:rsid w:val="00700817"/>
    <w:rsid w:val="0070112F"/>
    <w:rsid w:val="00701D47"/>
    <w:rsid w:val="00701ED7"/>
    <w:rsid w:val="0070237C"/>
    <w:rsid w:val="007025DA"/>
    <w:rsid w:val="00703136"/>
    <w:rsid w:val="0070408F"/>
    <w:rsid w:val="00705329"/>
    <w:rsid w:val="0070591C"/>
    <w:rsid w:val="00705B2B"/>
    <w:rsid w:val="00705CF9"/>
    <w:rsid w:val="00705FEA"/>
    <w:rsid w:val="00706D83"/>
    <w:rsid w:val="00707057"/>
    <w:rsid w:val="00707247"/>
    <w:rsid w:val="007078E0"/>
    <w:rsid w:val="00707AC5"/>
    <w:rsid w:val="00712157"/>
    <w:rsid w:val="00713075"/>
    <w:rsid w:val="007134AF"/>
    <w:rsid w:val="0071352E"/>
    <w:rsid w:val="00713CC8"/>
    <w:rsid w:val="00714E1C"/>
    <w:rsid w:val="00715477"/>
    <w:rsid w:val="007174CF"/>
    <w:rsid w:val="007176A9"/>
    <w:rsid w:val="00721D86"/>
    <w:rsid w:val="00721F9C"/>
    <w:rsid w:val="00722102"/>
    <w:rsid w:val="007222FF"/>
    <w:rsid w:val="0072253B"/>
    <w:rsid w:val="00723483"/>
    <w:rsid w:val="00724B2B"/>
    <w:rsid w:val="007252E0"/>
    <w:rsid w:val="0072542A"/>
    <w:rsid w:val="00725907"/>
    <w:rsid w:val="007306E8"/>
    <w:rsid w:val="00731774"/>
    <w:rsid w:val="007317E1"/>
    <w:rsid w:val="00731849"/>
    <w:rsid w:val="00731E1B"/>
    <w:rsid w:val="007324C2"/>
    <w:rsid w:val="007324EC"/>
    <w:rsid w:val="00732760"/>
    <w:rsid w:val="007328C9"/>
    <w:rsid w:val="00732911"/>
    <w:rsid w:val="00733895"/>
    <w:rsid w:val="007346A1"/>
    <w:rsid w:val="00734769"/>
    <w:rsid w:val="00734A23"/>
    <w:rsid w:val="007355C3"/>
    <w:rsid w:val="0073659F"/>
    <w:rsid w:val="00737595"/>
    <w:rsid w:val="00737DE9"/>
    <w:rsid w:val="007401ED"/>
    <w:rsid w:val="0074029F"/>
    <w:rsid w:val="0074075A"/>
    <w:rsid w:val="00741012"/>
    <w:rsid w:val="0074192E"/>
    <w:rsid w:val="00741C64"/>
    <w:rsid w:val="007423AB"/>
    <w:rsid w:val="00742BE2"/>
    <w:rsid w:val="007443D6"/>
    <w:rsid w:val="0074448E"/>
    <w:rsid w:val="00744F8B"/>
    <w:rsid w:val="007451C2"/>
    <w:rsid w:val="00745DC9"/>
    <w:rsid w:val="007460A4"/>
    <w:rsid w:val="0074654C"/>
    <w:rsid w:val="007517B5"/>
    <w:rsid w:val="00751CB6"/>
    <w:rsid w:val="00752205"/>
    <w:rsid w:val="00752B77"/>
    <w:rsid w:val="00754759"/>
    <w:rsid w:val="00754853"/>
    <w:rsid w:val="007549BD"/>
    <w:rsid w:val="0075581F"/>
    <w:rsid w:val="00756394"/>
    <w:rsid w:val="00756E71"/>
    <w:rsid w:val="00757572"/>
    <w:rsid w:val="00757A81"/>
    <w:rsid w:val="0076018E"/>
    <w:rsid w:val="0076097C"/>
    <w:rsid w:val="00760C65"/>
    <w:rsid w:val="00761A39"/>
    <w:rsid w:val="00761E44"/>
    <w:rsid w:val="00762527"/>
    <w:rsid w:val="007625C3"/>
    <w:rsid w:val="00762CE4"/>
    <w:rsid w:val="00763D7D"/>
    <w:rsid w:val="00763E4C"/>
    <w:rsid w:val="00764B3B"/>
    <w:rsid w:val="00764DF0"/>
    <w:rsid w:val="007659DB"/>
    <w:rsid w:val="00766493"/>
    <w:rsid w:val="007664E3"/>
    <w:rsid w:val="007668F9"/>
    <w:rsid w:val="007670D2"/>
    <w:rsid w:val="00767B98"/>
    <w:rsid w:val="00767C2E"/>
    <w:rsid w:val="00767EDF"/>
    <w:rsid w:val="007707AF"/>
    <w:rsid w:val="00771332"/>
    <w:rsid w:val="007715C9"/>
    <w:rsid w:val="00771D0F"/>
    <w:rsid w:val="00771D6C"/>
    <w:rsid w:val="0077201A"/>
    <w:rsid w:val="007722A5"/>
    <w:rsid w:val="007725F0"/>
    <w:rsid w:val="00773736"/>
    <w:rsid w:val="00774378"/>
    <w:rsid w:val="007746CF"/>
    <w:rsid w:val="007756DC"/>
    <w:rsid w:val="00775A4E"/>
    <w:rsid w:val="00775A5C"/>
    <w:rsid w:val="00775D63"/>
    <w:rsid w:val="0077645C"/>
    <w:rsid w:val="00776552"/>
    <w:rsid w:val="00777FFD"/>
    <w:rsid w:val="0078024E"/>
    <w:rsid w:val="007802BF"/>
    <w:rsid w:val="00781691"/>
    <w:rsid w:val="00781ABF"/>
    <w:rsid w:val="0078218C"/>
    <w:rsid w:val="007825F1"/>
    <w:rsid w:val="0078265C"/>
    <w:rsid w:val="007836E6"/>
    <w:rsid w:val="0078410B"/>
    <w:rsid w:val="00784730"/>
    <w:rsid w:val="007848C1"/>
    <w:rsid w:val="00785153"/>
    <w:rsid w:val="007852B8"/>
    <w:rsid w:val="0078551D"/>
    <w:rsid w:val="00787703"/>
    <w:rsid w:val="007929BF"/>
    <w:rsid w:val="0079334F"/>
    <w:rsid w:val="00793C27"/>
    <w:rsid w:val="00793D35"/>
    <w:rsid w:val="007945F3"/>
    <w:rsid w:val="00794BD0"/>
    <w:rsid w:val="00796EFF"/>
    <w:rsid w:val="007974AD"/>
    <w:rsid w:val="007A0388"/>
    <w:rsid w:val="007A0829"/>
    <w:rsid w:val="007A0E7A"/>
    <w:rsid w:val="007A1A38"/>
    <w:rsid w:val="007A2663"/>
    <w:rsid w:val="007A2CA4"/>
    <w:rsid w:val="007A2DF5"/>
    <w:rsid w:val="007A2F34"/>
    <w:rsid w:val="007A36A2"/>
    <w:rsid w:val="007A3F45"/>
    <w:rsid w:val="007A452C"/>
    <w:rsid w:val="007A4CED"/>
    <w:rsid w:val="007A5B3E"/>
    <w:rsid w:val="007A6735"/>
    <w:rsid w:val="007A6BDC"/>
    <w:rsid w:val="007A7291"/>
    <w:rsid w:val="007A74E7"/>
    <w:rsid w:val="007A7CA0"/>
    <w:rsid w:val="007B00EC"/>
    <w:rsid w:val="007B04EB"/>
    <w:rsid w:val="007B054A"/>
    <w:rsid w:val="007B05C0"/>
    <w:rsid w:val="007B1BFF"/>
    <w:rsid w:val="007B2123"/>
    <w:rsid w:val="007B34C6"/>
    <w:rsid w:val="007B4BCF"/>
    <w:rsid w:val="007B5107"/>
    <w:rsid w:val="007B5738"/>
    <w:rsid w:val="007B616F"/>
    <w:rsid w:val="007B64DD"/>
    <w:rsid w:val="007B661F"/>
    <w:rsid w:val="007B69A6"/>
    <w:rsid w:val="007B76BF"/>
    <w:rsid w:val="007B7DA6"/>
    <w:rsid w:val="007C01BE"/>
    <w:rsid w:val="007C0A35"/>
    <w:rsid w:val="007C1A3E"/>
    <w:rsid w:val="007C288C"/>
    <w:rsid w:val="007C2C48"/>
    <w:rsid w:val="007C3050"/>
    <w:rsid w:val="007C3078"/>
    <w:rsid w:val="007C31C6"/>
    <w:rsid w:val="007C365B"/>
    <w:rsid w:val="007C3661"/>
    <w:rsid w:val="007C37A8"/>
    <w:rsid w:val="007C4102"/>
    <w:rsid w:val="007C5FD4"/>
    <w:rsid w:val="007C7024"/>
    <w:rsid w:val="007D082A"/>
    <w:rsid w:val="007D0FAE"/>
    <w:rsid w:val="007D1044"/>
    <w:rsid w:val="007D1331"/>
    <w:rsid w:val="007D18CB"/>
    <w:rsid w:val="007D1EB1"/>
    <w:rsid w:val="007D448D"/>
    <w:rsid w:val="007D44F0"/>
    <w:rsid w:val="007D4870"/>
    <w:rsid w:val="007D54D8"/>
    <w:rsid w:val="007D6008"/>
    <w:rsid w:val="007D6621"/>
    <w:rsid w:val="007D7082"/>
    <w:rsid w:val="007D7207"/>
    <w:rsid w:val="007D75F0"/>
    <w:rsid w:val="007D788C"/>
    <w:rsid w:val="007D78F1"/>
    <w:rsid w:val="007E12B1"/>
    <w:rsid w:val="007E29E0"/>
    <w:rsid w:val="007E2BAF"/>
    <w:rsid w:val="007E31A0"/>
    <w:rsid w:val="007E5065"/>
    <w:rsid w:val="007E5219"/>
    <w:rsid w:val="007E5D01"/>
    <w:rsid w:val="007E7683"/>
    <w:rsid w:val="007E77C6"/>
    <w:rsid w:val="007F00BA"/>
    <w:rsid w:val="007F07BB"/>
    <w:rsid w:val="007F115C"/>
    <w:rsid w:val="007F120D"/>
    <w:rsid w:val="007F14B3"/>
    <w:rsid w:val="007F3A3C"/>
    <w:rsid w:val="007F3A8B"/>
    <w:rsid w:val="007F3EC5"/>
    <w:rsid w:val="007F47B8"/>
    <w:rsid w:val="007F48D5"/>
    <w:rsid w:val="007F5F8B"/>
    <w:rsid w:val="007F6BB7"/>
    <w:rsid w:val="007F76AB"/>
    <w:rsid w:val="007F7844"/>
    <w:rsid w:val="00800A15"/>
    <w:rsid w:val="0080126B"/>
    <w:rsid w:val="0080137E"/>
    <w:rsid w:val="0080185C"/>
    <w:rsid w:val="00801CA2"/>
    <w:rsid w:val="00801EAF"/>
    <w:rsid w:val="00802B2A"/>
    <w:rsid w:val="00802F54"/>
    <w:rsid w:val="008036C8"/>
    <w:rsid w:val="00804A6B"/>
    <w:rsid w:val="00804B34"/>
    <w:rsid w:val="008060AB"/>
    <w:rsid w:val="00806CAB"/>
    <w:rsid w:val="00806CDA"/>
    <w:rsid w:val="00807276"/>
    <w:rsid w:val="008075B5"/>
    <w:rsid w:val="00807898"/>
    <w:rsid w:val="00811EF3"/>
    <w:rsid w:val="008133EE"/>
    <w:rsid w:val="008149BB"/>
    <w:rsid w:val="008158C0"/>
    <w:rsid w:val="008161AF"/>
    <w:rsid w:val="00816C3C"/>
    <w:rsid w:val="00820D58"/>
    <w:rsid w:val="008213A2"/>
    <w:rsid w:val="00821B8B"/>
    <w:rsid w:val="00822457"/>
    <w:rsid w:val="008238A6"/>
    <w:rsid w:val="00823A8A"/>
    <w:rsid w:val="008243F5"/>
    <w:rsid w:val="00824733"/>
    <w:rsid w:val="00824806"/>
    <w:rsid w:val="00825669"/>
    <w:rsid w:val="008257BF"/>
    <w:rsid w:val="00826360"/>
    <w:rsid w:val="0083180A"/>
    <w:rsid w:val="0083230B"/>
    <w:rsid w:val="00832454"/>
    <w:rsid w:val="00834AC8"/>
    <w:rsid w:val="00834D5A"/>
    <w:rsid w:val="0083568E"/>
    <w:rsid w:val="008356F4"/>
    <w:rsid w:val="0083610B"/>
    <w:rsid w:val="00837620"/>
    <w:rsid w:val="008402E6"/>
    <w:rsid w:val="00840F76"/>
    <w:rsid w:val="008412DB"/>
    <w:rsid w:val="00842F08"/>
    <w:rsid w:val="0084326E"/>
    <w:rsid w:val="00843C11"/>
    <w:rsid w:val="008446EA"/>
    <w:rsid w:val="00844AD6"/>
    <w:rsid w:val="00844ADD"/>
    <w:rsid w:val="00844EE6"/>
    <w:rsid w:val="00845245"/>
    <w:rsid w:val="0084638C"/>
    <w:rsid w:val="00847537"/>
    <w:rsid w:val="0085167F"/>
    <w:rsid w:val="00851988"/>
    <w:rsid w:val="008521EF"/>
    <w:rsid w:val="008527A1"/>
    <w:rsid w:val="008535AB"/>
    <w:rsid w:val="00854668"/>
    <w:rsid w:val="0085648D"/>
    <w:rsid w:val="008564AE"/>
    <w:rsid w:val="00856A70"/>
    <w:rsid w:val="00857239"/>
    <w:rsid w:val="00860EA2"/>
    <w:rsid w:val="00861BF9"/>
    <w:rsid w:val="00862A60"/>
    <w:rsid w:val="00863808"/>
    <w:rsid w:val="00864337"/>
    <w:rsid w:val="00864465"/>
    <w:rsid w:val="008646BC"/>
    <w:rsid w:val="00864898"/>
    <w:rsid w:val="00864C08"/>
    <w:rsid w:val="00864DF4"/>
    <w:rsid w:val="00864FF4"/>
    <w:rsid w:val="008655A9"/>
    <w:rsid w:val="008657F3"/>
    <w:rsid w:val="00866051"/>
    <w:rsid w:val="008660FC"/>
    <w:rsid w:val="008665F9"/>
    <w:rsid w:val="00866641"/>
    <w:rsid w:val="00866981"/>
    <w:rsid w:val="00866C4F"/>
    <w:rsid w:val="00866D24"/>
    <w:rsid w:val="0087099D"/>
    <w:rsid w:val="008709D2"/>
    <w:rsid w:val="0087170E"/>
    <w:rsid w:val="008728AF"/>
    <w:rsid w:val="008738ED"/>
    <w:rsid w:val="00873FC4"/>
    <w:rsid w:val="00874665"/>
    <w:rsid w:val="0087497A"/>
    <w:rsid w:val="0087499C"/>
    <w:rsid w:val="008762CB"/>
    <w:rsid w:val="00876965"/>
    <w:rsid w:val="0087730B"/>
    <w:rsid w:val="0087736C"/>
    <w:rsid w:val="00877D2B"/>
    <w:rsid w:val="00880092"/>
    <w:rsid w:val="008809E3"/>
    <w:rsid w:val="00880CBA"/>
    <w:rsid w:val="00880FB0"/>
    <w:rsid w:val="00881449"/>
    <w:rsid w:val="00881A0D"/>
    <w:rsid w:val="00883F94"/>
    <w:rsid w:val="0088481A"/>
    <w:rsid w:val="00884D46"/>
    <w:rsid w:val="00884EE4"/>
    <w:rsid w:val="00885049"/>
    <w:rsid w:val="008850E8"/>
    <w:rsid w:val="0088572E"/>
    <w:rsid w:val="0088639E"/>
    <w:rsid w:val="008902C3"/>
    <w:rsid w:val="00890391"/>
    <w:rsid w:val="00891A4D"/>
    <w:rsid w:val="00891FE0"/>
    <w:rsid w:val="008927B5"/>
    <w:rsid w:val="00892D05"/>
    <w:rsid w:val="00892E49"/>
    <w:rsid w:val="00892E84"/>
    <w:rsid w:val="008934E9"/>
    <w:rsid w:val="00893958"/>
    <w:rsid w:val="00895433"/>
    <w:rsid w:val="008A040B"/>
    <w:rsid w:val="008A126C"/>
    <w:rsid w:val="008A197A"/>
    <w:rsid w:val="008A278D"/>
    <w:rsid w:val="008A2CC2"/>
    <w:rsid w:val="008A35CE"/>
    <w:rsid w:val="008A3C2A"/>
    <w:rsid w:val="008A4575"/>
    <w:rsid w:val="008A462A"/>
    <w:rsid w:val="008A4C8A"/>
    <w:rsid w:val="008A5040"/>
    <w:rsid w:val="008A57F4"/>
    <w:rsid w:val="008A58D9"/>
    <w:rsid w:val="008A6D1F"/>
    <w:rsid w:val="008A71DD"/>
    <w:rsid w:val="008B0738"/>
    <w:rsid w:val="008B1265"/>
    <w:rsid w:val="008B27E3"/>
    <w:rsid w:val="008B3166"/>
    <w:rsid w:val="008B3FD0"/>
    <w:rsid w:val="008B4267"/>
    <w:rsid w:val="008B445D"/>
    <w:rsid w:val="008B4626"/>
    <w:rsid w:val="008B5629"/>
    <w:rsid w:val="008B5872"/>
    <w:rsid w:val="008B5B9A"/>
    <w:rsid w:val="008B5BF4"/>
    <w:rsid w:val="008B6499"/>
    <w:rsid w:val="008B6C7D"/>
    <w:rsid w:val="008B6E79"/>
    <w:rsid w:val="008C1087"/>
    <w:rsid w:val="008C2351"/>
    <w:rsid w:val="008C3A97"/>
    <w:rsid w:val="008C3ACA"/>
    <w:rsid w:val="008C3E90"/>
    <w:rsid w:val="008C534D"/>
    <w:rsid w:val="008C5452"/>
    <w:rsid w:val="008C5A13"/>
    <w:rsid w:val="008C5C69"/>
    <w:rsid w:val="008C5EBF"/>
    <w:rsid w:val="008C6423"/>
    <w:rsid w:val="008C7343"/>
    <w:rsid w:val="008D0464"/>
    <w:rsid w:val="008D094F"/>
    <w:rsid w:val="008D0AD2"/>
    <w:rsid w:val="008D1741"/>
    <w:rsid w:val="008D1D8D"/>
    <w:rsid w:val="008D2651"/>
    <w:rsid w:val="008D3741"/>
    <w:rsid w:val="008D4112"/>
    <w:rsid w:val="008D4C96"/>
    <w:rsid w:val="008D50BD"/>
    <w:rsid w:val="008D546E"/>
    <w:rsid w:val="008D570C"/>
    <w:rsid w:val="008D6629"/>
    <w:rsid w:val="008E0DD3"/>
    <w:rsid w:val="008E1A3F"/>
    <w:rsid w:val="008E212F"/>
    <w:rsid w:val="008E2C75"/>
    <w:rsid w:val="008E43E2"/>
    <w:rsid w:val="008E4D2F"/>
    <w:rsid w:val="008E5322"/>
    <w:rsid w:val="008E56F1"/>
    <w:rsid w:val="008E5C18"/>
    <w:rsid w:val="008E6BC6"/>
    <w:rsid w:val="008E6C1E"/>
    <w:rsid w:val="008E6D54"/>
    <w:rsid w:val="008E719F"/>
    <w:rsid w:val="008E7F4C"/>
    <w:rsid w:val="008F0937"/>
    <w:rsid w:val="008F16B6"/>
    <w:rsid w:val="008F17B6"/>
    <w:rsid w:val="008F237D"/>
    <w:rsid w:val="008F35DD"/>
    <w:rsid w:val="008F52C9"/>
    <w:rsid w:val="008F5782"/>
    <w:rsid w:val="008F6317"/>
    <w:rsid w:val="008F685D"/>
    <w:rsid w:val="008F6A0E"/>
    <w:rsid w:val="008F78AF"/>
    <w:rsid w:val="008F7BE8"/>
    <w:rsid w:val="009007A4"/>
    <w:rsid w:val="0090243D"/>
    <w:rsid w:val="00902C1C"/>
    <w:rsid w:val="00902FA3"/>
    <w:rsid w:val="00903543"/>
    <w:rsid w:val="00903871"/>
    <w:rsid w:val="0090474B"/>
    <w:rsid w:val="00905399"/>
    <w:rsid w:val="009053C8"/>
    <w:rsid w:val="009056A4"/>
    <w:rsid w:val="009069B8"/>
    <w:rsid w:val="00907634"/>
    <w:rsid w:val="00910F41"/>
    <w:rsid w:val="00910F9A"/>
    <w:rsid w:val="0091144B"/>
    <w:rsid w:val="009121A8"/>
    <w:rsid w:val="00912388"/>
    <w:rsid w:val="0091283C"/>
    <w:rsid w:val="00912B7F"/>
    <w:rsid w:val="00912D34"/>
    <w:rsid w:val="00912DF3"/>
    <w:rsid w:val="009136F2"/>
    <w:rsid w:val="009139A4"/>
    <w:rsid w:val="009142C6"/>
    <w:rsid w:val="009147E2"/>
    <w:rsid w:val="009154C9"/>
    <w:rsid w:val="00915735"/>
    <w:rsid w:val="00915A06"/>
    <w:rsid w:val="00916EE0"/>
    <w:rsid w:val="009177C8"/>
    <w:rsid w:val="00921986"/>
    <w:rsid w:val="00921F19"/>
    <w:rsid w:val="009222B9"/>
    <w:rsid w:val="00922B8E"/>
    <w:rsid w:val="00922C5C"/>
    <w:rsid w:val="00925D43"/>
    <w:rsid w:val="00926BFB"/>
    <w:rsid w:val="00930D84"/>
    <w:rsid w:val="00931BCE"/>
    <w:rsid w:val="00933C49"/>
    <w:rsid w:val="00933C9F"/>
    <w:rsid w:val="009341C3"/>
    <w:rsid w:val="009342B4"/>
    <w:rsid w:val="00934404"/>
    <w:rsid w:val="009352FC"/>
    <w:rsid w:val="009357A3"/>
    <w:rsid w:val="00935985"/>
    <w:rsid w:val="00935BDF"/>
    <w:rsid w:val="00935E5C"/>
    <w:rsid w:val="009365C0"/>
    <w:rsid w:val="009366DF"/>
    <w:rsid w:val="00936740"/>
    <w:rsid w:val="00942278"/>
    <w:rsid w:val="00942D9A"/>
    <w:rsid w:val="00943037"/>
    <w:rsid w:val="009436D2"/>
    <w:rsid w:val="009443B2"/>
    <w:rsid w:val="009446E6"/>
    <w:rsid w:val="00944944"/>
    <w:rsid w:val="00944989"/>
    <w:rsid w:val="00945302"/>
    <w:rsid w:val="0094536B"/>
    <w:rsid w:val="0094547C"/>
    <w:rsid w:val="009455D3"/>
    <w:rsid w:val="00947084"/>
    <w:rsid w:val="009475E6"/>
    <w:rsid w:val="009477D2"/>
    <w:rsid w:val="009502CA"/>
    <w:rsid w:val="00951213"/>
    <w:rsid w:val="0095178E"/>
    <w:rsid w:val="00951824"/>
    <w:rsid w:val="00951DDB"/>
    <w:rsid w:val="00952C1B"/>
    <w:rsid w:val="00953FE7"/>
    <w:rsid w:val="00954E1A"/>
    <w:rsid w:val="00955A54"/>
    <w:rsid w:val="00956375"/>
    <w:rsid w:val="009565E7"/>
    <w:rsid w:val="00957D32"/>
    <w:rsid w:val="00957EE6"/>
    <w:rsid w:val="009603D0"/>
    <w:rsid w:val="00960A6E"/>
    <w:rsid w:val="00960D0D"/>
    <w:rsid w:val="00960E6A"/>
    <w:rsid w:val="00960EDF"/>
    <w:rsid w:val="00961B61"/>
    <w:rsid w:val="00963C29"/>
    <w:rsid w:val="009641FE"/>
    <w:rsid w:val="00964456"/>
    <w:rsid w:val="0096479F"/>
    <w:rsid w:val="00964911"/>
    <w:rsid w:val="00964C48"/>
    <w:rsid w:val="0096550D"/>
    <w:rsid w:val="0096572B"/>
    <w:rsid w:val="00965959"/>
    <w:rsid w:val="00966B02"/>
    <w:rsid w:val="00966B1D"/>
    <w:rsid w:val="00966D6B"/>
    <w:rsid w:val="00966FFD"/>
    <w:rsid w:val="00967AD4"/>
    <w:rsid w:val="0097062C"/>
    <w:rsid w:val="00970711"/>
    <w:rsid w:val="00971218"/>
    <w:rsid w:val="00971E91"/>
    <w:rsid w:val="00972B3B"/>
    <w:rsid w:val="009738BE"/>
    <w:rsid w:val="009740F8"/>
    <w:rsid w:val="00975FBC"/>
    <w:rsid w:val="00976E4B"/>
    <w:rsid w:val="00977456"/>
    <w:rsid w:val="009807F1"/>
    <w:rsid w:val="00981A90"/>
    <w:rsid w:val="00983AF7"/>
    <w:rsid w:val="00983E9E"/>
    <w:rsid w:val="00983ECE"/>
    <w:rsid w:val="00983FC9"/>
    <w:rsid w:val="00991386"/>
    <w:rsid w:val="00991FDB"/>
    <w:rsid w:val="00992037"/>
    <w:rsid w:val="009923A8"/>
    <w:rsid w:val="009931AE"/>
    <w:rsid w:val="00993842"/>
    <w:rsid w:val="00993C21"/>
    <w:rsid w:val="00993CDE"/>
    <w:rsid w:val="00994593"/>
    <w:rsid w:val="0099482E"/>
    <w:rsid w:val="0099554A"/>
    <w:rsid w:val="00995F91"/>
    <w:rsid w:val="00997871"/>
    <w:rsid w:val="009A1F77"/>
    <w:rsid w:val="009A39D4"/>
    <w:rsid w:val="009A4BF6"/>
    <w:rsid w:val="009A5862"/>
    <w:rsid w:val="009A60C3"/>
    <w:rsid w:val="009A623C"/>
    <w:rsid w:val="009A6335"/>
    <w:rsid w:val="009A688B"/>
    <w:rsid w:val="009A7923"/>
    <w:rsid w:val="009B065D"/>
    <w:rsid w:val="009B17C1"/>
    <w:rsid w:val="009B192E"/>
    <w:rsid w:val="009B1BD2"/>
    <w:rsid w:val="009B1C63"/>
    <w:rsid w:val="009B43FA"/>
    <w:rsid w:val="009B52CE"/>
    <w:rsid w:val="009B7461"/>
    <w:rsid w:val="009C06E1"/>
    <w:rsid w:val="009C0736"/>
    <w:rsid w:val="009C18E4"/>
    <w:rsid w:val="009C28E9"/>
    <w:rsid w:val="009C29B6"/>
    <w:rsid w:val="009C3497"/>
    <w:rsid w:val="009C3ED5"/>
    <w:rsid w:val="009C6131"/>
    <w:rsid w:val="009C694F"/>
    <w:rsid w:val="009C75B1"/>
    <w:rsid w:val="009C7686"/>
    <w:rsid w:val="009C79F0"/>
    <w:rsid w:val="009C7E83"/>
    <w:rsid w:val="009C7F69"/>
    <w:rsid w:val="009D0923"/>
    <w:rsid w:val="009D15A6"/>
    <w:rsid w:val="009D1769"/>
    <w:rsid w:val="009D27F9"/>
    <w:rsid w:val="009D2D9F"/>
    <w:rsid w:val="009D343C"/>
    <w:rsid w:val="009D38F2"/>
    <w:rsid w:val="009D4276"/>
    <w:rsid w:val="009D473C"/>
    <w:rsid w:val="009D482D"/>
    <w:rsid w:val="009D4CE8"/>
    <w:rsid w:val="009D4E76"/>
    <w:rsid w:val="009D6299"/>
    <w:rsid w:val="009D6D1A"/>
    <w:rsid w:val="009D7580"/>
    <w:rsid w:val="009D7A86"/>
    <w:rsid w:val="009D7F04"/>
    <w:rsid w:val="009E0F5B"/>
    <w:rsid w:val="009E12D9"/>
    <w:rsid w:val="009E1605"/>
    <w:rsid w:val="009E1607"/>
    <w:rsid w:val="009E24BA"/>
    <w:rsid w:val="009E2542"/>
    <w:rsid w:val="009E3D39"/>
    <w:rsid w:val="009E4DF9"/>
    <w:rsid w:val="009E6517"/>
    <w:rsid w:val="009E67D4"/>
    <w:rsid w:val="009E6883"/>
    <w:rsid w:val="009E6E5E"/>
    <w:rsid w:val="009E7A59"/>
    <w:rsid w:val="009E7C1D"/>
    <w:rsid w:val="009E7DE6"/>
    <w:rsid w:val="009F129F"/>
    <w:rsid w:val="009F1335"/>
    <w:rsid w:val="009F3523"/>
    <w:rsid w:val="009F360D"/>
    <w:rsid w:val="009F36D8"/>
    <w:rsid w:val="009F4AD3"/>
    <w:rsid w:val="009F525A"/>
    <w:rsid w:val="009F54BE"/>
    <w:rsid w:val="009F5CA8"/>
    <w:rsid w:val="009F6106"/>
    <w:rsid w:val="009F6CC1"/>
    <w:rsid w:val="009F7DC3"/>
    <w:rsid w:val="00A000B6"/>
    <w:rsid w:val="00A018B5"/>
    <w:rsid w:val="00A0198C"/>
    <w:rsid w:val="00A029E6"/>
    <w:rsid w:val="00A03E11"/>
    <w:rsid w:val="00A03E3C"/>
    <w:rsid w:val="00A041F7"/>
    <w:rsid w:val="00A04632"/>
    <w:rsid w:val="00A04780"/>
    <w:rsid w:val="00A0546E"/>
    <w:rsid w:val="00A0611D"/>
    <w:rsid w:val="00A0655F"/>
    <w:rsid w:val="00A10C34"/>
    <w:rsid w:val="00A10DAD"/>
    <w:rsid w:val="00A10F91"/>
    <w:rsid w:val="00A10FCB"/>
    <w:rsid w:val="00A11662"/>
    <w:rsid w:val="00A13B58"/>
    <w:rsid w:val="00A14AEF"/>
    <w:rsid w:val="00A14CFA"/>
    <w:rsid w:val="00A150AB"/>
    <w:rsid w:val="00A15924"/>
    <w:rsid w:val="00A15BFF"/>
    <w:rsid w:val="00A169E9"/>
    <w:rsid w:val="00A178D3"/>
    <w:rsid w:val="00A179A6"/>
    <w:rsid w:val="00A201F3"/>
    <w:rsid w:val="00A20200"/>
    <w:rsid w:val="00A205F6"/>
    <w:rsid w:val="00A21CCD"/>
    <w:rsid w:val="00A2392F"/>
    <w:rsid w:val="00A245D3"/>
    <w:rsid w:val="00A24857"/>
    <w:rsid w:val="00A24B24"/>
    <w:rsid w:val="00A25465"/>
    <w:rsid w:val="00A25AF8"/>
    <w:rsid w:val="00A25E45"/>
    <w:rsid w:val="00A26383"/>
    <w:rsid w:val="00A269FF"/>
    <w:rsid w:val="00A26A4B"/>
    <w:rsid w:val="00A274B5"/>
    <w:rsid w:val="00A27C03"/>
    <w:rsid w:val="00A27FF4"/>
    <w:rsid w:val="00A30667"/>
    <w:rsid w:val="00A30CAD"/>
    <w:rsid w:val="00A3158C"/>
    <w:rsid w:val="00A31A55"/>
    <w:rsid w:val="00A31C78"/>
    <w:rsid w:val="00A33805"/>
    <w:rsid w:val="00A3423A"/>
    <w:rsid w:val="00A3481E"/>
    <w:rsid w:val="00A34A0C"/>
    <w:rsid w:val="00A34F6F"/>
    <w:rsid w:val="00A35470"/>
    <w:rsid w:val="00A359DE"/>
    <w:rsid w:val="00A35CE0"/>
    <w:rsid w:val="00A35F31"/>
    <w:rsid w:val="00A3620F"/>
    <w:rsid w:val="00A3678A"/>
    <w:rsid w:val="00A36A70"/>
    <w:rsid w:val="00A40FDA"/>
    <w:rsid w:val="00A41483"/>
    <w:rsid w:val="00A42C86"/>
    <w:rsid w:val="00A43056"/>
    <w:rsid w:val="00A44435"/>
    <w:rsid w:val="00A4531D"/>
    <w:rsid w:val="00A45F5E"/>
    <w:rsid w:val="00A47488"/>
    <w:rsid w:val="00A4785A"/>
    <w:rsid w:val="00A47AEC"/>
    <w:rsid w:val="00A526AE"/>
    <w:rsid w:val="00A526B6"/>
    <w:rsid w:val="00A52942"/>
    <w:rsid w:val="00A52D17"/>
    <w:rsid w:val="00A52E42"/>
    <w:rsid w:val="00A52E7C"/>
    <w:rsid w:val="00A5318F"/>
    <w:rsid w:val="00A537A3"/>
    <w:rsid w:val="00A53D7E"/>
    <w:rsid w:val="00A5443B"/>
    <w:rsid w:val="00A54751"/>
    <w:rsid w:val="00A5549F"/>
    <w:rsid w:val="00A56504"/>
    <w:rsid w:val="00A56D94"/>
    <w:rsid w:val="00A572B4"/>
    <w:rsid w:val="00A573BF"/>
    <w:rsid w:val="00A5748E"/>
    <w:rsid w:val="00A57796"/>
    <w:rsid w:val="00A57B84"/>
    <w:rsid w:val="00A57BDC"/>
    <w:rsid w:val="00A60158"/>
    <w:rsid w:val="00A62982"/>
    <w:rsid w:val="00A62CBA"/>
    <w:rsid w:val="00A63C8E"/>
    <w:rsid w:val="00A64211"/>
    <w:rsid w:val="00A645EA"/>
    <w:rsid w:val="00A65CBC"/>
    <w:rsid w:val="00A6609E"/>
    <w:rsid w:val="00A677C2"/>
    <w:rsid w:val="00A67D75"/>
    <w:rsid w:val="00A70E72"/>
    <w:rsid w:val="00A714DB"/>
    <w:rsid w:val="00A7163F"/>
    <w:rsid w:val="00A72086"/>
    <w:rsid w:val="00A72645"/>
    <w:rsid w:val="00A738BE"/>
    <w:rsid w:val="00A74157"/>
    <w:rsid w:val="00A747F1"/>
    <w:rsid w:val="00A76F81"/>
    <w:rsid w:val="00A77288"/>
    <w:rsid w:val="00A77F2B"/>
    <w:rsid w:val="00A80C03"/>
    <w:rsid w:val="00A81647"/>
    <w:rsid w:val="00A81EE8"/>
    <w:rsid w:val="00A82080"/>
    <w:rsid w:val="00A82708"/>
    <w:rsid w:val="00A835B0"/>
    <w:rsid w:val="00A84E08"/>
    <w:rsid w:val="00A84E2D"/>
    <w:rsid w:val="00A8643B"/>
    <w:rsid w:val="00A867BF"/>
    <w:rsid w:val="00A87ABA"/>
    <w:rsid w:val="00A87F34"/>
    <w:rsid w:val="00A907AF"/>
    <w:rsid w:val="00A90B10"/>
    <w:rsid w:val="00A93265"/>
    <w:rsid w:val="00A935E9"/>
    <w:rsid w:val="00A93C14"/>
    <w:rsid w:val="00A94671"/>
    <w:rsid w:val="00A95D76"/>
    <w:rsid w:val="00A9668F"/>
    <w:rsid w:val="00A96CED"/>
    <w:rsid w:val="00A97172"/>
    <w:rsid w:val="00A9725F"/>
    <w:rsid w:val="00A9790B"/>
    <w:rsid w:val="00AA00B2"/>
    <w:rsid w:val="00AA02BF"/>
    <w:rsid w:val="00AA0B3C"/>
    <w:rsid w:val="00AA180D"/>
    <w:rsid w:val="00AA1ADA"/>
    <w:rsid w:val="00AA2394"/>
    <w:rsid w:val="00AA2E10"/>
    <w:rsid w:val="00AA3B15"/>
    <w:rsid w:val="00AA5D22"/>
    <w:rsid w:val="00AA738F"/>
    <w:rsid w:val="00AB0156"/>
    <w:rsid w:val="00AB0B5F"/>
    <w:rsid w:val="00AB1267"/>
    <w:rsid w:val="00AB1552"/>
    <w:rsid w:val="00AB2A56"/>
    <w:rsid w:val="00AB2ECD"/>
    <w:rsid w:val="00AB4DA0"/>
    <w:rsid w:val="00AB4F68"/>
    <w:rsid w:val="00AB57EB"/>
    <w:rsid w:val="00AB5917"/>
    <w:rsid w:val="00AC03D2"/>
    <w:rsid w:val="00AC077E"/>
    <w:rsid w:val="00AC09DF"/>
    <w:rsid w:val="00AC16AA"/>
    <w:rsid w:val="00AC1C5E"/>
    <w:rsid w:val="00AC2432"/>
    <w:rsid w:val="00AC2632"/>
    <w:rsid w:val="00AC3A58"/>
    <w:rsid w:val="00AC3F7C"/>
    <w:rsid w:val="00AC40D6"/>
    <w:rsid w:val="00AC46D7"/>
    <w:rsid w:val="00AC49A9"/>
    <w:rsid w:val="00AC5DAA"/>
    <w:rsid w:val="00AC6858"/>
    <w:rsid w:val="00AC6875"/>
    <w:rsid w:val="00AD02C8"/>
    <w:rsid w:val="00AD0EE2"/>
    <w:rsid w:val="00AD13BE"/>
    <w:rsid w:val="00AD228A"/>
    <w:rsid w:val="00AD30F6"/>
    <w:rsid w:val="00AD476C"/>
    <w:rsid w:val="00AD5DB4"/>
    <w:rsid w:val="00AD68DC"/>
    <w:rsid w:val="00AE0BB1"/>
    <w:rsid w:val="00AE0F17"/>
    <w:rsid w:val="00AE13A6"/>
    <w:rsid w:val="00AE16CC"/>
    <w:rsid w:val="00AE1A2F"/>
    <w:rsid w:val="00AE33A0"/>
    <w:rsid w:val="00AE394B"/>
    <w:rsid w:val="00AE3BE3"/>
    <w:rsid w:val="00AE3C57"/>
    <w:rsid w:val="00AE4988"/>
    <w:rsid w:val="00AE50B4"/>
    <w:rsid w:val="00AE5680"/>
    <w:rsid w:val="00AE5A68"/>
    <w:rsid w:val="00AE62E9"/>
    <w:rsid w:val="00AE6822"/>
    <w:rsid w:val="00AE6EBF"/>
    <w:rsid w:val="00AE7797"/>
    <w:rsid w:val="00AF15DC"/>
    <w:rsid w:val="00AF16F2"/>
    <w:rsid w:val="00AF1956"/>
    <w:rsid w:val="00AF1C3E"/>
    <w:rsid w:val="00AF23CC"/>
    <w:rsid w:val="00AF29B2"/>
    <w:rsid w:val="00AF3129"/>
    <w:rsid w:val="00AF3391"/>
    <w:rsid w:val="00AF348C"/>
    <w:rsid w:val="00AF36FC"/>
    <w:rsid w:val="00AF3C4C"/>
    <w:rsid w:val="00AF4FA2"/>
    <w:rsid w:val="00AF50CF"/>
    <w:rsid w:val="00AF5F27"/>
    <w:rsid w:val="00AF62C5"/>
    <w:rsid w:val="00AF636A"/>
    <w:rsid w:val="00AF64A7"/>
    <w:rsid w:val="00AF6502"/>
    <w:rsid w:val="00AF6583"/>
    <w:rsid w:val="00AF65BB"/>
    <w:rsid w:val="00B00177"/>
    <w:rsid w:val="00B00A80"/>
    <w:rsid w:val="00B010C2"/>
    <w:rsid w:val="00B018B5"/>
    <w:rsid w:val="00B032C7"/>
    <w:rsid w:val="00B04BDC"/>
    <w:rsid w:val="00B0667F"/>
    <w:rsid w:val="00B0692E"/>
    <w:rsid w:val="00B07167"/>
    <w:rsid w:val="00B07D57"/>
    <w:rsid w:val="00B1036C"/>
    <w:rsid w:val="00B10421"/>
    <w:rsid w:val="00B10E74"/>
    <w:rsid w:val="00B1135F"/>
    <w:rsid w:val="00B116A6"/>
    <w:rsid w:val="00B1175C"/>
    <w:rsid w:val="00B122C5"/>
    <w:rsid w:val="00B13CD0"/>
    <w:rsid w:val="00B146B0"/>
    <w:rsid w:val="00B1567E"/>
    <w:rsid w:val="00B163F0"/>
    <w:rsid w:val="00B16AD0"/>
    <w:rsid w:val="00B170EF"/>
    <w:rsid w:val="00B17240"/>
    <w:rsid w:val="00B17707"/>
    <w:rsid w:val="00B17D0C"/>
    <w:rsid w:val="00B20538"/>
    <w:rsid w:val="00B20AFA"/>
    <w:rsid w:val="00B20B59"/>
    <w:rsid w:val="00B20EE3"/>
    <w:rsid w:val="00B213E8"/>
    <w:rsid w:val="00B2182C"/>
    <w:rsid w:val="00B21836"/>
    <w:rsid w:val="00B2389E"/>
    <w:rsid w:val="00B23C6F"/>
    <w:rsid w:val="00B242F9"/>
    <w:rsid w:val="00B245DA"/>
    <w:rsid w:val="00B259E9"/>
    <w:rsid w:val="00B2662D"/>
    <w:rsid w:val="00B26E21"/>
    <w:rsid w:val="00B26E7E"/>
    <w:rsid w:val="00B26FD3"/>
    <w:rsid w:val="00B27213"/>
    <w:rsid w:val="00B27354"/>
    <w:rsid w:val="00B274DE"/>
    <w:rsid w:val="00B3074F"/>
    <w:rsid w:val="00B3134D"/>
    <w:rsid w:val="00B333C7"/>
    <w:rsid w:val="00B34637"/>
    <w:rsid w:val="00B34CDE"/>
    <w:rsid w:val="00B3527B"/>
    <w:rsid w:val="00B35510"/>
    <w:rsid w:val="00B355BE"/>
    <w:rsid w:val="00B36485"/>
    <w:rsid w:val="00B36B5E"/>
    <w:rsid w:val="00B36CA3"/>
    <w:rsid w:val="00B3737D"/>
    <w:rsid w:val="00B37599"/>
    <w:rsid w:val="00B37F2E"/>
    <w:rsid w:val="00B4149A"/>
    <w:rsid w:val="00B41EFF"/>
    <w:rsid w:val="00B42001"/>
    <w:rsid w:val="00B433FB"/>
    <w:rsid w:val="00B44987"/>
    <w:rsid w:val="00B44AAF"/>
    <w:rsid w:val="00B45A18"/>
    <w:rsid w:val="00B46099"/>
    <w:rsid w:val="00B4642E"/>
    <w:rsid w:val="00B46516"/>
    <w:rsid w:val="00B468E1"/>
    <w:rsid w:val="00B46C05"/>
    <w:rsid w:val="00B5105C"/>
    <w:rsid w:val="00B52BD5"/>
    <w:rsid w:val="00B52C85"/>
    <w:rsid w:val="00B52F88"/>
    <w:rsid w:val="00B55100"/>
    <w:rsid w:val="00B55E17"/>
    <w:rsid w:val="00B567A3"/>
    <w:rsid w:val="00B56C48"/>
    <w:rsid w:val="00B5773B"/>
    <w:rsid w:val="00B578D4"/>
    <w:rsid w:val="00B57A36"/>
    <w:rsid w:val="00B57F27"/>
    <w:rsid w:val="00B60B8A"/>
    <w:rsid w:val="00B616B4"/>
    <w:rsid w:val="00B62089"/>
    <w:rsid w:val="00B6230D"/>
    <w:rsid w:val="00B6283D"/>
    <w:rsid w:val="00B64FB8"/>
    <w:rsid w:val="00B66176"/>
    <w:rsid w:val="00B6706E"/>
    <w:rsid w:val="00B675F5"/>
    <w:rsid w:val="00B67A43"/>
    <w:rsid w:val="00B67A57"/>
    <w:rsid w:val="00B67E98"/>
    <w:rsid w:val="00B7028C"/>
    <w:rsid w:val="00B70F1F"/>
    <w:rsid w:val="00B71140"/>
    <w:rsid w:val="00B71BD4"/>
    <w:rsid w:val="00B7322B"/>
    <w:rsid w:val="00B7399E"/>
    <w:rsid w:val="00B77565"/>
    <w:rsid w:val="00B77FB5"/>
    <w:rsid w:val="00B8170E"/>
    <w:rsid w:val="00B81FC0"/>
    <w:rsid w:val="00B8203D"/>
    <w:rsid w:val="00B820A3"/>
    <w:rsid w:val="00B83169"/>
    <w:rsid w:val="00B83CEF"/>
    <w:rsid w:val="00B85898"/>
    <w:rsid w:val="00B85FE6"/>
    <w:rsid w:val="00B8798D"/>
    <w:rsid w:val="00B87E65"/>
    <w:rsid w:val="00B90C91"/>
    <w:rsid w:val="00B90E3A"/>
    <w:rsid w:val="00B9121A"/>
    <w:rsid w:val="00B913A4"/>
    <w:rsid w:val="00B919A7"/>
    <w:rsid w:val="00B91DD7"/>
    <w:rsid w:val="00B9290A"/>
    <w:rsid w:val="00B944B1"/>
    <w:rsid w:val="00B94C63"/>
    <w:rsid w:val="00B95DA5"/>
    <w:rsid w:val="00B95F1C"/>
    <w:rsid w:val="00B95F50"/>
    <w:rsid w:val="00B960BA"/>
    <w:rsid w:val="00B97A5E"/>
    <w:rsid w:val="00BA07B7"/>
    <w:rsid w:val="00BA1A01"/>
    <w:rsid w:val="00BA1FC2"/>
    <w:rsid w:val="00BA211F"/>
    <w:rsid w:val="00BA2BA9"/>
    <w:rsid w:val="00BA2D8E"/>
    <w:rsid w:val="00BA33B6"/>
    <w:rsid w:val="00BA3664"/>
    <w:rsid w:val="00BA44B8"/>
    <w:rsid w:val="00BA5BA4"/>
    <w:rsid w:val="00BA5C4F"/>
    <w:rsid w:val="00BA6295"/>
    <w:rsid w:val="00BA650A"/>
    <w:rsid w:val="00BA6A5D"/>
    <w:rsid w:val="00BA6DEE"/>
    <w:rsid w:val="00BA7A23"/>
    <w:rsid w:val="00BA7A37"/>
    <w:rsid w:val="00BA7D8B"/>
    <w:rsid w:val="00BB11C4"/>
    <w:rsid w:val="00BB1819"/>
    <w:rsid w:val="00BB21C1"/>
    <w:rsid w:val="00BB25DB"/>
    <w:rsid w:val="00BB2C58"/>
    <w:rsid w:val="00BB39D1"/>
    <w:rsid w:val="00BB4FC2"/>
    <w:rsid w:val="00BB589F"/>
    <w:rsid w:val="00BB6D0D"/>
    <w:rsid w:val="00BB70FC"/>
    <w:rsid w:val="00BB7398"/>
    <w:rsid w:val="00BB7EC2"/>
    <w:rsid w:val="00BC0110"/>
    <w:rsid w:val="00BC09B2"/>
    <w:rsid w:val="00BC0A33"/>
    <w:rsid w:val="00BC1A49"/>
    <w:rsid w:val="00BC23B4"/>
    <w:rsid w:val="00BC26CB"/>
    <w:rsid w:val="00BC328D"/>
    <w:rsid w:val="00BC3AF7"/>
    <w:rsid w:val="00BC4133"/>
    <w:rsid w:val="00BC6207"/>
    <w:rsid w:val="00BC687D"/>
    <w:rsid w:val="00BC6BEF"/>
    <w:rsid w:val="00BC6E01"/>
    <w:rsid w:val="00BC71DA"/>
    <w:rsid w:val="00BD0053"/>
    <w:rsid w:val="00BD1B84"/>
    <w:rsid w:val="00BD2678"/>
    <w:rsid w:val="00BD3642"/>
    <w:rsid w:val="00BD3A14"/>
    <w:rsid w:val="00BD4AAC"/>
    <w:rsid w:val="00BD5622"/>
    <w:rsid w:val="00BD5EFE"/>
    <w:rsid w:val="00BD5F09"/>
    <w:rsid w:val="00BD7B11"/>
    <w:rsid w:val="00BE0974"/>
    <w:rsid w:val="00BE0E9B"/>
    <w:rsid w:val="00BE1D7C"/>
    <w:rsid w:val="00BE27C8"/>
    <w:rsid w:val="00BE2AF0"/>
    <w:rsid w:val="00BE2BB2"/>
    <w:rsid w:val="00BE2F0E"/>
    <w:rsid w:val="00BE39F4"/>
    <w:rsid w:val="00BE46E7"/>
    <w:rsid w:val="00BE51EE"/>
    <w:rsid w:val="00BE6B15"/>
    <w:rsid w:val="00BE6CC3"/>
    <w:rsid w:val="00BE6EA6"/>
    <w:rsid w:val="00BE7413"/>
    <w:rsid w:val="00BE7D69"/>
    <w:rsid w:val="00BF29F2"/>
    <w:rsid w:val="00BF3164"/>
    <w:rsid w:val="00BF45CF"/>
    <w:rsid w:val="00BF5305"/>
    <w:rsid w:val="00BF5C21"/>
    <w:rsid w:val="00BF6742"/>
    <w:rsid w:val="00C00106"/>
    <w:rsid w:val="00C00D44"/>
    <w:rsid w:val="00C0109A"/>
    <w:rsid w:val="00C01CD2"/>
    <w:rsid w:val="00C02FCF"/>
    <w:rsid w:val="00C0421D"/>
    <w:rsid w:val="00C0445B"/>
    <w:rsid w:val="00C0452B"/>
    <w:rsid w:val="00C04AA1"/>
    <w:rsid w:val="00C05477"/>
    <w:rsid w:val="00C0664A"/>
    <w:rsid w:val="00C0727C"/>
    <w:rsid w:val="00C07B22"/>
    <w:rsid w:val="00C10E52"/>
    <w:rsid w:val="00C11B0A"/>
    <w:rsid w:val="00C11BD7"/>
    <w:rsid w:val="00C11C91"/>
    <w:rsid w:val="00C11D1A"/>
    <w:rsid w:val="00C11D2C"/>
    <w:rsid w:val="00C121B5"/>
    <w:rsid w:val="00C134BF"/>
    <w:rsid w:val="00C13838"/>
    <w:rsid w:val="00C13A50"/>
    <w:rsid w:val="00C152C1"/>
    <w:rsid w:val="00C159EA"/>
    <w:rsid w:val="00C164EF"/>
    <w:rsid w:val="00C1650B"/>
    <w:rsid w:val="00C17189"/>
    <w:rsid w:val="00C17D43"/>
    <w:rsid w:val="00C209FC"/>
    <w:rsid w:val="00C20F7E"/>
    <w:rsid w:val="00C21121"/>
    <w:rsid w:val="00C21AE5"/>
    <w:rsid w:val="00C21B4D"/>
    <w:rsid w:val="00C220B1"/>
    <w:rsid w:val="00C231A2"/>
    <w:rsid w:val="00C23668"/>
    <w:rsid w:val="00C23B56"/>
    <w:rsid w:val="00C24EDD"/>
    <w:rsid w:val="00C25BC9"/>
    <w:rsid w:val="00C260A1"/>
    <w:rsid w:val="00C26321"/>
    <w:rsid w:val="00C27ED2"/>
    <w:rsid w:val="00C31453"/>
    <w:rsid w:val="00C32572"/>
    <w:rsid w:val="00C325AF"/>
    <w:rsid w:val="00C32A13"/>
    <w:rsid w:val="00C32EC1"/>
    <w:rsid w:val="00C33F8E"/>
    <w:rsid w:val="00C34A71"/>
    <w:rsid w:val="00C3643F"/>
    <w:rsid w:val="00C36CD6"/>
    <w:rsid w:val="00C379A8"/>
    <w:rsid w:val="00C37E77"/>
    <w:rsid w:val="00C407BC"/>
    <w:rsid w:val="00C411D0"/>
    <w:rsid w:val="00C42018"/>
    <w:rsid w:val="00C4257F"/>
    <w:rsid w:val="00C4292E"/>
    <w:rsid w:val="00C42D70"/>
    <w:rsid w:val="00C43259"/>
    <w:rsid w:val="00C4345F"/>
    <w:rsid w:val="00C43D2B"/>
    <w:rsid w:val="00C4405E"/>
    <w:rsid w:val="00C45747"/>
    <w:rsid w:val="00C471B6"/>
    <w:rsid w:val="00C508F4"/>
    <w:rsid w:val="00C5322A"/>
    <w:rsid w:val="00C53A13"/>
    <w:rsid w:val="00C54D96"/>
    <w:rsid w:val="00C560AF"/>
    <w:rsid w:val="00C56CCA"/>
    <w:rsid w:val="00C575A5"/>
    <w:rsid w:val="00C604D9"/>
    <w:rsid w:val="00C61140"/>
    <w:rsid w:val="00C62604"/>
    <w:rsid w:val="00C62D79"/>
    <w:rsid w:val="00C62E13"/>
    <w:rsid w:val="00C633A0"/>
    <w:rsid w:val="00C63D35"/>
    <w:rsid w:val="00C63DA1"/>
    <w:rsid w:val="00C65252"/>
    <w:rsid w:val="00C65277"/>
    <w:rsid w:val="00C65460"/>
    <w:rsid w:val="00C65684"/>
    <w:rsid w:val="00C657B7"/>
    <w:rsid w:val="00C657D5"/>
    <w:rsid w:val="00C66853"/>
    <w:rsid w:val="00C66D48"/>
    <w:rsid w:val="00C67658"/>
    <w:rsid w:val="00C67ABE"/>
    <w:rsid w:val="00C701CD"/>
    <w:rsid w:val="00C70326"/>
    <w:rsid w:val="00C72633"/>
    <w:rsid w:val="00C7275A"/>
    <w:rsid w:val="00C74F41"/>
    <w:rsid w:val="00C7565E"/>
    <w:rsid w:val="00C75EB3"/>
    <w:rsid w:val="00C763B4"/>
    <w:rsid w:val="00C76AAF"/>
    <w:rsid w:val="00C7752F"/>
    <w:rsid w:val="00C77BE8"/>
    <w:rsid w:val="00C804B0"/>
    <w:rsid w:val="00C80825"/>
    <w:rsid w:val="00C80B15"/>
    <w:rsid w:val="00C8122A"/>
    <w:rsid w:val="00C81768"/>
    <w:rsid w:val="00C81784"/>
    <w:rsid w:val="00C81DB3"/>
    <w:rsid w:val="00C82BB3"/>
    <w:rsid w:val="00C82FD3"/>
    <w:rsid w:val="00C83520"/>
    <w:rsid w:val="00C83958"/>
    <w:rsid w:val="00C84585"/>
    <w:rsid w:val="00C84BF3"/>
    <w:rsid w:val="00C859F4"/>
    <w:rsid w:val="00C85C9D"/>
    <w:rsid w:val="00C85F78"/>
    <w:rsid w:val="00C87D4D"/>
    <w:rsid w:val="00C87E23"/>
    <w:rsid w:val="00C9057C"/>
    <w:rsid w:val="00C905B0"/>
    <w:rsid w:val="00C90878"/>
    <w:rsid w:val="00C91CB8"/>
    <w:rsid w:val="00C92067"/>
    <w:rsid w:val="00C92671"/>
    <w:rsid w:val="00C92B93"/>
    <w:rsid w:val="00C93712"/>
    <w:rsid w:val="00C93DC8"/>
    <w:rsid w:val="00C948F9"/>
    <w:rsid w:val="00C94A7D"/>
    <w:rsid w:val="00C950C9"/>
    <w:rsid w:val="00C966C3"/>
    <w:rsid w:val="00C96A57"/>
    <w:rsid w:val="00C96F10"/>
    <w:rsid w:val="00C976BB"/>
    <w:rsid w:val="00CA006D"/>
    <w:rsid w:val="00CA02D1"/>
    <w:rsid w:val="00CA0422"/>
    <w:rsid w:val="00CA0442"/>
    <w:rsid w:val="00CA1293"/>
    <w:rsid w:val="00CA144E"/>
    <w:rsid w:val="00CA172C"/>
    <w:rsid w:val="00CA1833"/>
    <w:rsid w:val="00CA18AE"/>
    <w:rsid w:val="00CA1CC9"/>
    <w:rsid w:val="00CA303E"/>
    <w:rsid w:val="00CA3AA8"/>
    <w:rsid w:val="00CA4490"/>
    <w:rsid w:val="00CA54DE"/>
    <w:rsid w:val="00CA5FB4"/>
    <w:rsid w:val="00CA6295"/>
    <w:rsid w:val="00CA64C7"/>
    <w:rsid w:val="00CA7587"/>
    <w:rsid w:val="00CA75D9"/>
    <w:rsid w:val="00CA7D94"/>
    <w:rsid w:val="00CB0919"/>
    <w:rsid w:val="00CB2EFD"/>
    <w:rsid w:val="00CB2F55"/>
    <w:rsid w:val="00CB327F"/>
    <w:rsid w:val="00CB3F46"/>
    <w:rsid w:val="00CB441D"/>
    <w:rsid w:val="00CB5248"/>
    <w:rsid w:val="00CB626D"/>
    <w:rsid w:val="00CB6AB2"/>
    <w:rsid w:val="00CB6F6C"/>
    <w:rsid w:val="00CB7DE5"/>
    <w:rsid w:val="00CC005A"/>
    <w:rsid w:val="00CC32F9"/>
    <w:rsid w:val="00CC68E4"/>
    <w:rsid w:val="00CC6BD8"/>
    <w:rsid w:val="00CC7D2D"/>
    <w:rsid w:val="00CD075C"/>
    <w:rsid w:val="00CD0AD4"/>
    <w:rsid w:val="00CD25AB"/>
    <w:rsid w:val="00CD300C"/>
    <w:rsid w:val="00CD3404"/>
    <w:rsid w:val="00CD37D7"/>
    <w:rsid w:val="00CD45B9"/>
    <w:rsid w:val="00CD49B0"/>
    <w:rsid w:val="00CD5C0B"/>
    <w:rsid w:val="00CD6280"/>
    <w:rsid w:val="00CD62AB"/>
    <w:rsid w:val="00CD6C08"/>
    <w:rsid w:val="00CD6FC7"/>
    <w:rsid w:val="00CD714E"/>
    <w:rsid w:val="00CD7520"/>
    <w:rsid w:val="00CE0AC3"/>
    <w:rsid w:val="00CE49FE"/>
    <w:rsid w:val="00CE5711"/>
    <w:rsid w:val="00CE6279"/>
    <w:rsid w:val="00CE646C"/>
    <w:rsid w:val="00CE6784"/>
    <w:rsid w:val="00CE6C14"/>
    <w:rsid w:val="00CE6F67"/>
    <w:rsid w:val="00CE7832"/>
    <w:rsid w:val="00CF1175"/>
    <w:rsid w:val="00CF213C"/>
    <w:rsid w:val="00CF231A"/>
    <w:rsid w:val="00CF260D"/>
    <w:rsid w:val="00CF319A"/>
    <w:rsid w:val="00CF3C20"/>
    <w:rsid w:val="00CF4E53"/>
    <w:rsid w:val="00CF57C6"/>
    <w:rsid w:val="00CF645E"/>
    <w:rsid w:val="00CF7661"/>
    <w:rsid w:val="00D01851"/>
    <w:rsid w:val="00D01E84"/>
    <w:rsid w:val="00D03E9D"/>
    <w:rsid w:val="00D03EB0"/>
    <w:rsid w:val="00D04FC4"/>
    <w:rsid w:val="00D06A0E"/>
    <w:rsid w:val="00D10C66"/>
    <w:rsid w:val="00D10F73"/>
    <w:rsid w:val="00D11C0A"/>
    <w:rsid w:val="00D12695"/>
    <w:rsid w:val="00D1300C"/>
    <w:rsid w:val="00D132A2"/>
    <w:rsid w:val="00D1478C"/>
    <w:rsid w:val="00D153D2"/>
    <w:rsid w:val="00D2029F"/>
    <w:rsid w:val="00D23CD2"/>
    <w:rsid w:val="00D25092"/>
    <w:rsid w:val="00D254CE"/>
    <w:rsid w:val="00D270E8"/>
    <w:rsid w:val="00D27262"/>
    <w:rsid w:val="00D30146"/>
    <w:rsid w:val="00D301A9"/>
    <w:rsid w:val="00D313DC"/>
    <w:rsid w:val="00D33023"/>
    <w:rsid w:val="00D356DA"/>
    <w:rsid w:val="00D35819"/>
    <w:rsid w:val="00D36CA9"/>
    <w:rsid w:val="00D37110"/>
    <w:rsid w:val="00D3747B"/>
    <w:rsid w:val="00D37812"/>
    <w:rsid w:val="00D3795C"/>
    <w:rsid w:val="00D41979"/>
    <w:rsid w:val="00D433D2"/>
    <w:rsid w:val="00D43AE9"/>
    <w:rsid w:val="00D449F3"/>
    <w:rsid w:val="00D44F7B"/>
    <w:rsid w:val="00D45D64"/>
    <w:rsid w:val="00D46C14"/>
    <w:rsid w:val="00D50287"/>
    <w:rsid w:val="00D502C2"/>
    <w:rsid w:val="00D51AD0"/>
    <w:rsid w:val="00D523A6"/>
    <w:rsid w:val="00D530F1"/>
    <w:rsid w:val="00D53588"/>
    <w:rsid w:val="00D55FB1"/>
    <w:rsid w:val="00D56CA3"/>
    <w:rsid w:val="00D57008"/>
    <w:rsid w:val="00D575A9"/>
    <w:rsid w:val="00D57D1F"/>
    <w:rsid w:val="00D57D41"/>
    <w:rsid w:val="00D57E8A"/>
    <w:rsid w:val="00D60664"/>
    <w:rsid w:val="00D60893"/>
    <w:rsid w:val="00D618B8"/>
    <w:rsid w:val="00D61D77"/>
    <w:rsid w:val="00D63170"/>
    <w:rsid w:val="00D64FA9"/>
    <w:rsid w:val="00D65338"/>
    <w:rsid w:val="00D673B3"/>
    <w:rsid w:val="00D70E94"/>
    <w:rsid w:val="00D7112F"/>
    <w:rsid w:val="00D7113E"/>
    <w:rsid w:val="00D71795"/>
    <w:rsid w:val="00D7180E"/>
    <w:rsid w:val="00D72821"/>
    <w:rsid w:val="00D73F70"/>
    <w:rsid w:val="00D7590B"/>
    <w:rsid w:val="00D80809"/>
    <w:rsid w:val="00D80887"/>
    <w:rsid w:val="00D80B64"/>
    <w:rsid w:val="00D814CB"/>
    <w:rsid w:val="00D81CCA"/>
    <w:rsid w:val="00D821A1"/>
    <w:rsid w:val="00D8349A"/>
    <w:rsid w:val="00D855D5"/>
    <w:rsid w:val="00D863AC"/>
    <w:rsid w:val="00D86BA0"/>
    <w:rsid w:val="00D879B9"/>
    <w:rsid w:val="00D87CAC"/>
    <w:rsid w:val="00D87CCC"/>
    <w:rsid w:val="00D87E7E"/>
    <w:rsid w:val="00D90325"/>
    <w:rsid w:val="00D91377"/>
    <w:rsid w:val="00D91FD1"/>
    <w:rsid w:val="00D9270B"/>
    <w:rsid w:val="00D9346D"/>
    <w:rsid w:val="00D94304"/>
    <w:rsid w:val="00D9472F"/>
    <w:rsid w:val="00D95BAB"/>
    <w:rsid w:val="00D97D5D"/>
    <w:rsid w:val="00DA0C93"/>
    <w:rsid w:val="00DA11A8"/>
    <w:rsid w:val="00DA2BF3"/>
    <w:rsid w:val="00DA31DF"/>
    <w:rsid w:val="00DA3344"/>
    <w:rsid w:val="00DA335E"/>
    <w:rsid w:val="00DA397E"/>
    <w:rsid w:val="00DA49E5"/>
    <w:rsid w:val="00DA4E6B"/>
    <w:rsid w:val="00DA52FB"/>
    <w:rsid w:val="00DA534F"/>
    <w:rsid w:val="00DA53A6"/>
    <w:rsid w:val="00DA5E5B"/>
    <w:rsid w:val="00DA6034"/>
    <w:rsid w:val="00DA61F9"/>
    <w:rsid w:val="00DA6C28"/>
    <w:rsid w:val="00DB075A"/>
    <w:rsid w:val="00DB22C6"/>
    <w:rsid w:val="00DB2774"/>
    <w:rsid w:val="00DB35FD"/>
    <w:rsid w:val="00DB3DA9"/>
    <w:rsid w:val="00DB4A40"/>
    <w:rsid w:val="00DB4BA5"/>
    <w:rsid w:val="00DB4BD6"/>
    <w:rsid w:val="00DB5849"/>
    <w:rsid w:val="00DB7A76"/>
    <w:rsid w:val="00DC00E3"/>
    <w:rsid w:val="00DC02F3"/>
    <w:rsid w:val="00DC125A"/>
    <w:rsid w:val="00DC2FBE"/>
    <w:rsid w:val="00DC308D"/>
    <w:rsid w:val="00DC3166"/>
    <w:rsid w:val="00DC432A"/>
    <w:rsid w:val="00DC4EDF"/>
    <w:rsid w:val="00DC50A1"/>
    <w:rsid w:val="00DC51E5"/>
    <w:rsid w:val="00DC5909"/>
    <w:rsid w:val="00DC5B3F"/>
    <w:rsid w:val="00DC6C14"/>
    <w:rsid w:val="00DC710A"/>
    <w:rsid w:val="00DD0182"/>
    <w:rsid w:val="00DD066B"/>
    <w:rsid w:val="00DD0CE6"/>
    <w:rsid w:val="00DD18DA"/>
    <w:rsid w:val="00DD222F"/>
    <w:rsid w:val="00DD250D"/>
    <w:rsid w:val="00DD2886"/>
    <w:rsid w:val="00DD30E4"/>
    <w:rsid w:val="00DD32AD"/>
    <w:rsid w:val="00DD376D"/>
    <w:rsid w:val="00DD436D"/>
    <w:rsid w:val="00DD5168"/>
    <w:rsid w:val="00DD51F9"/>
    <w:rsid w:val="00DD5939"/>
    <w:rsid w:val="00DD5B42"/>
    <w:rsid w:val="00DD61D6"/>
    <w:rsid w:val="00DD6655"/>
    <w:rsid w:val="00DD6DC2"/>
    <w:rsid w:val="00DD7BC9"/>
    <w:rsid w:val="00DE050C"/>
    <w:rsid w:val="00DE07B4"/>
    <w:rsid w:val="00DE2917"/>
    <w:rsid w:val="00DE3ED7"/>
    <w:rsid w:val="00DE42BE"/>
    <w:rsid w:val="00DE4983"/>
    <w:rsid w:val="00DE56A9"/>
    <w:rsid w:val="00DE5733"/>
    <w:rsid w:val="00DE5B0E"/>
    <w:rsid w:val="00DE6796"/>
    <w:rsid w:val="00DE689A"/>
    <w:rsid w:val="00DE796A"/>
    <w:rsid w:val="00DF2012"/>
    <w:rsid w:val="00DF20A7"/>
    <w:rsid w:val="00DF2501"/>
    <w:rsid w:val="00DF3979"/>
    <w:rsid w:val="00DF3B05"/>
    <w:rsid w:val="00DF4271"/>
    <w:rsid w:val="00DF46BA"/>
    <w:rsid w:val="00DF4BB6"/>
    <w:rsid w:val="00DF6680"/>
    <w:rsid w:val="00DF6C74"/>
    <w:rsid w:val="00DF6CFD"/>
    <w:rsid w:val="00DF6F3E"/>
    <w:rsid w:val="00DF7ED4"/>
    <w:rsid w:val="00E0002A"/>
    <w:rsid w:val="00E00240"/>
    <w:rsid w:val="00E002A4"/>
    <w:rsid w:val="00E0073A"/>
    <w:rsid w:val="00E023D0"/>
    <w:rsid w:val="00E024BC"/>
    <w:rsid w:val="00E025F6"/>
    <w:rsid w:val="00E02656"/>
    <w:rsid w:val="00E02A33"/>
    <w:rsid w:val="00E02B67"/>
    <w:rsid w:val="00E031B9"/>
    <w:rsid w:val="00E03595"/>
    <w:rsid w:val="00E0487C"/>
    <w:rsid w:val="00E05499"/>
    <w:rsid w:val="00E05802"/>
    <w:rsid w:val="00E05F7F"/>
    <w:rsid w:val="00E064E2"/>
    <w:rsid w:val="00E067FF"/>
    <w:rsid w:val="00E070C6"/>
    <w:rsid w:val="00E10C72"/>
    <w:rsid w:val="00E126F3"/>
    <w:rsid w:val="00E13098"/>
    <w:rsid w:val="00E1400F"/>
    <w:rsid w:val="00E154DC"/>
    <w:rsid w:val="00E1639F"/>
    <w:rsid w:val="00E204D1"/>
    <w:rsid w:val="00E204DA"/>
    <w:rsid w:val="00E20B8D"/>
    <w:rsid w:val="00E20CB3"/>
    <w:rsid w:val="00E20D28"/>
    <w:rsid w:val="00E20F15"/>
    <w:rsid w:val="00E21631"/>
    <w:rsid w:val="00E21CD1"/>
    <w:rsid w:val="00E22AEA"/>
    <w:rsid w:val="00E22D96"/>
    <w:rsid w:val="00E23AA3"/>
    <w:rsid w:val="00E24470"/>
    <w:rsid w:val="00E24B92"/>
    <w:rsid w:val="00E24E8D"/>
    <w:rsid w:val="00E312F3"/>
    <w:rsid w:val="00E31A30"/>
    <w:rsid w:val="00E32E4A"/>
    <w:rsid w:val="00E34BC5"/>
    <w:rsid w:val="00E34C04"/>
    <w:rsid w:val="00E34FED"/>
    <w:rsid w:val="00E35686"/>
    <w:rsid w:val="00E3691D"/>
    <w:rsid w:val="00E37A8B"/>
    <w:rsid w:val="00E37D3F"/>
    <w:rsid w:val="00E413EF"/>
    <w:rsid w:val="00E41484"/>
    <w:rsid w:val="00E41C12"/>
    <w:rsid w:val="00E4263A"/>
    <w:rsid w:val="00E42983"/>
    <w:rsid w:val="00E42B68"/>
    <w:rsid w:val="00E4350E"/>
    <w:rsid w:val="00E43CEA"/>
    <w:rsid w:val="00E44343"/>
    <w:rsid w:val="00E4540D"/>
    <w:rsid w:val="00E4649E"/>
    <w:rsid w:val="00E465DD"/>
    <w:rsid w:val="00E4672F"/>
    <w:rsid w:val="00E46803"/>
    <w:rsid w:val="00E47268"/>
    <w:rsid w:val="00E47F54"/>
    <w:rsid w:val="00E50007"/>
    <w:rsid w:val="00E5033E"/>
    <w:rsid w:val="00E5117B"/>
    <w:rsid w:val="00E5136C"/>
    <w:rsid w:val="00E519BC"/>
    <w:rsid w:val="00E535E3"/>
    <w:rsid w:val="00E53A45"/>
    <w:rsid w:val="00E54F7A"/>
    <w:rsid w:val="00E55BE3"/>
    <w:rsid w:val="00E56449"/>
    <w:rsid w:val="00E56891"/>
    <w:rsid w:val="00E56BDC"/>
    <w:rsid w:val="00E572E1"/>
    <w:rsid w:val="00E57A9F"/>
    <w:rsid w:val="00E57B67"/>
    <w:rsid w:val="00E57DE7"/>
    <w:rsid w:val="00E605DC"/>
    <w:rsid w:val="00E613A3"/>
    <w:rsid w:val="00E61B87"/>
    <w:rsid w:val="00E625B0"/>
    <w:rsid w:val="00E629F4"/>
    <w:rsid w:val="00E6306C"/>
    <w:rsid w:val="00E63106"/>
    <w:rsid w:val="00E63BA1"/>
    <w:rsid w:val="00E63FF1"/>
    <w:rsid w:val="00E64E48"/>
    <w:rsid w:val="00E65280"/>
    <w:rsid w:val="00E65800"/>
    <w:rsid w:val="00E65D93"/>
    <w:rsid w:val="00E661AC"/>
    <w:rsid w:val="00E661EF"/>
    <w:rsid w:val="00E6683A"/>
    <w:rsid w:val="00E66D40"/>
    <w:rsid w:val="00E66D5B"/>
    <w:rsid w:val="00E6754F"/>
    <w:rsid w:val="00E6779C"/>
    <w:rsid w:val="00E67AFD"/>
    <w:rsid w:val="00E67D1A"/>
    <w:rsid w:val="00E67D6D"/>
    <w:rsid w:val="00E67E37"/>
    <w:rsid w:val="00E712CA"/>
    <w:rsid w:val="00E714E7"/>
    <w:rsid w:val="00E71C68"/>
    <w:rsid w:val="00E71FBC"/>
    <w:rsid w:val="00E73A9B"/>
    <w:rsid w:val="00E73F21"/>
    <w:rsid w:val="00E74D78"/>
    <w:rsid w:val="00E7501D"/>
    <w:rsid w:val="00E76155"/>
    <w:rsid w:val="00E76473"/>
    <w:rsid w:val="00E766D2"/>
    <w:rsid w:val="00E8041E"/>
    <w:rsid w:val="00E82329"/>
    <w:rsid w:val="00E82549"/>
    <w:rsid w:val="00E839A0"/>
    <w:rsid w:val="00E83D24"/>
    <w:rsid w:val="00E84B3D"/>
    <w:rsid w:val="00E85139"/>
    <w:rsid w:val="00E859EB"/>
    <w:rsid w:val="00E864F0"/>
    <w:rsid w:val="00E87190"/>
    <w:rsid w:val="00E874D1"/>
    <w:rsid w:val="00E87902"/>
    <w:rsid w:val="00E87A4A"/>
    <w:rsid w:val="00E87B7B"/>
    <w:rsid w:val="00E87CA6"/>
    <w:rsid w:val="00E90D5C"/>
    <w:rsid w:val="00E913EB"/>
    <w:rsid w:val="00E92305"/>
    <w:rsid w:val="00E933F8"/>
    <w:rsid w:val="00E93524"/>
    <w:rsid w:val="00E95558"/>
    <w:rsid w:val="00E957E2"/>
    <w:rsid w:val="00E95E27"/>
    <w:rsid w:val="00E95F65"/>
    <w:rsid w:val="00E96BC2"/>
    <w:rsid w:val="00E97191"/>
    <w:rsid w:val="00E971E1"/>
    <w:rsid w:val="00E9752F"/>
    <w:rsid w:val="00E97E09"/>
    <w:rsid w:val="00EA1298"/>
    <w:rsid w:val="00EA1798"/>
    <w:rsid w:val="00EA3EC8"/>
    <w:rsid w:val="00EA4D32"/>
    <w:rsid w:val="00EA4F57"/>
    <w:rsid w:val="00EA5B29"/>
    <w:rsid w:val="00EA7997"/>
    <w:rsid w:val="00EA7F6D"/>
    <w:rsid w:val="00EB1675"/>
    <w:rsid w:val="00EB17CB"/>
    <w:rsid w:val="00EB1909"/>
    <w:rsid w:val="00EB28BE"/>
    <w:rsid w:val="00EB3384"/>
    <w:rsid w:val="00EB35B2"/>
    <w:rsid w:val="00EB3D39"/>
    <w:rsid w:val="00EB3E28"/>
    <w:rsid w:val="00EB407C"/>
    <w:rsid w:val="00EB4310"/>
    <w:rsid w:val="00EB43F6"/>
    <w:rsid w:val="00EB4528"/>
    <w:rsid w:val="00EB4755"/>
    <w:rsid w:val="00EB7253"/>
    <w:rsid w:val="00EB75E6"/>
    <w:rsid w:val="00EB7BF5"/>
    <w:rsid w:val="00EB7E78"/>
    <w:rsid w:val="00EC1E1F"/>
    <w:rsid w:val="00EC22D9"/>
    <w:rsid w:val="00EC25B9"/>
    <w:rsid w:val="00EC2EB0"/>
    <w:rsid w:val="00EC3946"/>
    <w:rsid w:val="00EC4240"/>
    <w:rsid w:val="00EC4FC2"/>
    <w:rsid w:val="00EC5E81"/>
    <w:rsid w:val="00EC6009"/>
    <w:rsid w:val="00EC6A01"/>
    <w:rsid w:val="00EC6D29"/>
    <w:rsid w:val="00EC70D8"/>
    <w:rsid w:val="00ED15E2"/>
    <w:rsid w:val="00ED1EC5"/>
    <w:rsid w:val="00ED2A31"/>
    <w:rsid w:val="00ED502B"/>
    <w:rsid w:val="00ED5D18"/>
    <w:rsid w:val="00ED6B40"/>
    <w:rsid w:val="00ED6E5E"/>
    <w:rsid w:val="00ED76F1"/>
    <w:rsid w:val="00ED776F"/>
    <w:rsid w:val="00EE0500"/>
    <w:rsid w:val="00EE05EE"/>
    <w:rsid w:val="00EE0EA1"/>
    <w:rsid w:val="00EE0EC8"/>
    <w:rsid w:val="00EE1018"/>
    <w:rsid w:val="00EE188B"/>
    <w:rsid w:val="00EE1DAA"/>
    <w:rsid w:val="00EE2CBE"/>
    <w:rsid w:val="00EE409A"/>
    <w:rsid w:val="00EE4C3D"/>
    <w:rsid w:val="00EE523F"/>
    <w:rsid w:val="00EE5419"/>
    <w:rsid w:val="00EE598D"/>
    <w:rsid w:val="00EE5B3A"/>
    <w:rsid w:val="00EE68B7"/>
    <w:rsid w:val="00EE7455"/>
    <w:rsid w:val="00EE78DB"/>
    <w:rsid w:val="00EF0486"/>
    <w:rsid w:val="00EF0741"/>
    <w:rsid w:val="00EF08C8"/>
    <w:rsid w:val="00EF421F"/>
    <w:rsid w:val="00EF4722"/>
    <w:rsid w:val="00EF4D25"/>
    <w:rsid w:val="00EF5144"/>
    <w:rsid w:val="00EF536E"/>
    <w:rsid w:val="00EF5D16"/>
    <w:rsid w:val="00EF6291"/>
    <w:rsid w:val="00EF6297"/>
    <w:rsid w:val="00EF6D1A"/>
    <w:rsid w:val="00EF7B28"/>
    <w:rsid w:val="00F005DC"/>
    <w:rsid w:val="00F01A8E"/>
    <w:rsid w:val="00F036D9"/>
    <w:rsid w:val="00F03724"/>
    <w:rsid w:val="00F03A67"/>
    <w:rsid w:val="00F03E12"/>
    <w:rsid w:val="00F04177"/>
    <w:rsid w:val="00F05188"/>
    <w:rsid w:val="00F051A2"/>
    <w:rsid w:val="00F057B1"/>
    <w:rsid w:val="00F05BB1"/>
    <w:rsid w:val="00F06729"/>
    <w:rsid w:val="00F071B9"/>
    <w:rsid w:val="00F0777C"/>
    <w:rsid w:val="00F07971"/>
    <w:rsid w:val="00F105AA"/>
    <w:rsid w:val="00F10B35"/>
    <w:rsid w:val="00F10B71"/>
    <w:rsid w:val="00F11A14"/>
    <w:rsid w:val="00F14C45"/>
    <w:rsid w:val="00F1579E"/>
    <w:rsid w:val="00F17018"/>
    <w:rsid w:val="00F172DC"/>
    <w:rsid w:val="00F2090D"/>
    <w:rsid w:val="00F20928"/>
    <w:rsid w:val="00F21556"/>
    <w:rsid w:val="00F22274"/>
    <w:rsid w:val="00F224F6"/>
    <w:rsid w:val="00F22ADE"/>
    <w:rsid w:val="00F248E0"/>
    <w:rsid w:val="00F24CCD"/>
    <w:rsid w:val="00F2506C"/>
    <w:rsid w:val="00F2526E"/>
    <w:rsid w:val="00F260E7"/>
    <w:rsid w:val="00F27150"/>
    <w:rsid w:val="00F278D9"/>
    <w:rsid w:val="00F279D8"/>
    <w:rsid w:val="00F3042A"/>
    <w:rsid w:val="00F3065A"/>
    <w:rsid w:val="00F30BE2"/>
    <w:rsid w:val="00F31226"/>
    <w:rsid w:val="00F314FA"/>
    <w:rsid w:val="00F31844"/>
    <w:rsid w:val="00F31CE2"/>
    <w:rsid w:val="00F31EDB"/>
    <w:rsid w:val="00F32D57"/>
    <w:rsid w:val="00F340A5"/>
    <w:rsid w:val="00F34145"/>
    <w:rsid w:val="00F34F19"/>
    <w:rsid w:val="00F35DDC"/>
    <w:rsid w:val="00F37B04"/>
    <w:rsid w:val="00F43918"/>
    <w:rsid w:val="00F43F27"/>
    <w:rsid w:val="00F44094"/>
    <w:rsid w:val="00F446D9"/>
    <w:rsid w:val="00F44CD5"/>
    <w:rsid w:val="00F451BE"/>
    <w:rsid w:val="00F500E6"/>
    <w:rsid w:val="00F50BE8"/>
    <w:rsid w:val="00F51AFF"/>
    <w:rsid w:val="00F51E80"/>
    <w:rsid w:val="00F51EFC"/>
    <w:rsid w:val="00F53051"/>
    <w:rsid w:val="00F53ACD"/>
    <w:rsid w:val="00F53CFA"/>
    <w:rsid w:val="00F54045"/>
    <w:rsid w:val="00F54132"/>
    <w:rsid w:val="00F55C05"/>
    <w:rsid w:val="00F55D13"/>
    <w:rsid w:val="00F56A7E"/>
    <w:rsid w:val="00F56E56"/>
    <w:rsid w:val="00F57916"/>
    <w:rsid w:val="00F57D89"/>
    <w:rsid w:val="00F57F40"/>
    <w:rsid w:val="00F607CF"/>
    <w:rsid w:val="00F60972"/>
    <w:rsid w:val="00F60CEB"/>
    <w:rsid w:val="00F60D6C"/>
    <w:rsid w:val="00F61941"/>
    <w:rsid w:val="00F61A07"/>
    <w:rsid w:val="00F61D59"/>
    <w:rsid w:val="00F62724"/>
    <w:rsid w:val="00F63937"/>
    <w:rsid w:val="00F63BD5"/>
    <w:rsid w:val="00F63F2A"/>
    <w:rsid w:val="00F64786"/>
    <w:rsid w:val="00F64884"/>
    <w:rsid w:val="00F655A6"/>
    <w:rsid w:val="00F656C4"/>
    <w:rsid w:val="00F66652"/>
    <w:rsid w:val="00F66A06"/>
    <w:rsid w:val="00F670C1"/>
    <w:rsid w:val="00F67156"/>
    <w:rsid w:val="00F67C04"/>
    <w:rsid w:val="00F67C2C"/>
    <w:rsid w:val="00F70181"/>
    <w:rsid w:val="00F70338"/>
    <w:rsid w:val="00F70646"/>
    <w:rsid w:val="00F70D75"/>
    <w:rsid w:val="00F7166C"/>
    <w:rsid w:val="00F722F2"/>
    <w:rsid w:val="00F72329"/>
    <w:rsid w:val="00F73515"/>
    <w:rsid w:val="00F738F5"/>
    <w:rsid w:val="00F74317"/>
    <w:rsid w:val="00F75BE9"/>
    <w:rsid w:val="00F763F9"/>
    <w:rsid w:val="00F76802"/>
    <w:rsid w:val="00F7769D"/>
    <w:rsid w:val="00F80F6C"/>
    <w:rsid w:val="00F81073"/>
    <w:rsid w:val="00F82E63"/>
    <w:rsid w:val="00F84497"/>
    <w:rsid w:val="00F87061"/>
    <w:rsid w:val="00F87339"/>
    <w:rsid w:val="00F87351"/>
    <w:rsid w:val="00F8760A"/>
    <w:rsid w:val="00F9035D"/>
    <w:rsid w:val="00F91898"/>
    <w:rsid w:val="00F92A51"/>
    <w:rsid w:val="00F93001"/>
    <w:rsid w:val="00F9468F"/>
    <w:rsid w:val="00F947FF"/>
    <w:rsid w:val="00F94A02"/>
    <w:rsid w:val="00F95253"/>
    <w:rsid w:val="00F9604F"/>
    <w:rsid w:val="00F96460"/>
    <w:rsid w:val="00F967C3"/>
    <w:rsid w:val="00F97732"/>
    <w:rsid w:val="00F97848"/>
    <w:rsid w:val="00FA0C7B"/>
    <w:rsid w:val="00FA0CFA"/>
    <w:rsid w:val="00FA1629"/>
    <w:rsid w:val="00FA2C5C"/>
    <w:rsid w:val="00FA5E6F"/>
    <w:rsid w:val="00FA613A"/>
    <w:rsid w:val="00FA66BD"/>
    <w:rsid w:val="00FA67B2"/>
    <w:rsid w:val="00FB1A53"/>
    <w:rsid w:val="00FB4BA3"/>
    <w:rsid w:val="00FB5D3A"/>
    <w:rsid w:val="00FB621E"/>
    <w:rsid w:val="00FB6636"/>
    <w:rsid w:val="00FB7041"/>
    <w:rsid w:val="00FB7787"/>
    <w:rsid w:val="00FC03A8"/>
    <w:rsid w:val="00FC050B"/>
    <w:rsid w:val="00FC0542"/>
    <w:rsid w:val="00FC0C04"/>
    <w:rsid w:val="00FC247B"/>
    <w:rsid w:val="00FC27A4"/>
    <w:rsid w:val="00FC32C9"/>
    <w:rsid w:val="00FC4063"/>
    <w:rsid w:val="00FC449C"/>
    <w:rsid w:val="00FC4AC2"/>
    <w:rsid w:val="00FC506E"/>
    <w:rsid w:val="00FC5112"/>
    <w:rsid w:val="00FC69F2"/>
    <w:rsid w:val="00FC7B89"/>
    <w:rsid w:val="00FD01B5"/>
    <w:rsid w:val="00FD1234"/>
    <w:rsid w:val="00FD1E97"/>
    <w:rsid w:val="00FD2289"/>
    <w:rsid w:val="00FD322C"/>
    <w:rsid w:val="00FD46AE"/>
    <w:rsid w:val="00FD4734"/>
    <w:rsid w:val="00FD4BED"/>
    <w:rsid w:val="00FD4CE9"/>
    <w:rsid w:val="00FD4E94"/>
    <w:rsid w:val="00FD5363"/>
    <w:rsid w:val="00FD6691"/>
    <w:rsid w:val="00FD6A33"/>
    <w:rsid w:val="00FD6C96"/>
    <w:rsid w:val="00FD7128"/>
    <w:rsid w:val="00FD71B2"/>
    <w:rsid w:val="00FD75D2"/>
    <w:rsid w:val="00FE0131"/>
    <w:rsid w:val="00FE0B26"/>
    <w:rsid w:val="00FE1300"/>
    <w:rsid w:val="00FE1EDC"/>
    <w:rsid w:val="00FE2247"/>
    <w:rsid w:val="00FE2365"/>
    <w:rsid w:val="00FE29B4"/>
    <w:rsid w:val="00FE47C1"/>
    <w:rsid w:val="00FE72B2"/>
    <w:rsid w:val="00FE7374"/>
    <w:rsid w:val="00FF0FCD"/>
    <w:rsid w:val="00FF1EAD"/>
    <w:rsid w:val="00FF30C1"/>
    <w:rsid w:val="00FF3546"/>
    <w:rsid w:val="00FF538E"/>
    <w:rsid w:val="00FF58F3"/>
    <w:rsid w:val="00FF6805"/>
    <w:rsid w:val="00FF76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1853C80-E043-4C8A-9022-01F016530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F8E"/>
    <w:rPr>
      <w:rFonts w:ascii="Futura Bk BT" w:hAnsi="Futura Bk BT"/>
      <w:bCs/>
      <w:sz w:val="24"/>
      <w:szCs w:val="24"/>
      <w:lang w:val="en-US" w:eastAsia="en-US"/>
    </w:rPr>
  </w:style>
  <w:style w:type="paragraph" w:styleId="Heading1">
    <w:name w:val="heading 1"/>
    <w:aliases w:val="Heading 1-New,H1,Main heading,Part,Document,h1,Chapter,Main Section,Section Header,DPHead1,Project 1,RFS,Tempo Heading 1,Outline1,1,section 1,Heading appendix,Perot,Header 1,II+,I,Class Heading,PIM 1,Attribute Heading 1,Xpedior1,I1,a,Heading,c"/>
    <w:basedOn w:val="Normal"/>
    <w:next w:val="Normal"/>
    <w:qFormat/>
    <w:rsid w:val="00E031B9"/>
    <w:pPr>
      <w:keepNext/>
      <w:jc w:val="center"/>
      <w:outlineLvl w:val="0"/>
    </w:pPr>
    <w:rPr>
      <w:b/>
      <w:bCs w:val="0"/>
      <w:color w:val="FFFFFF"/>
    </w:rPr>
  </w:style>
  <w:style w:type="paragraph" w:styleId="Heading2">
    <w:name w:val="heading 2"/>
    <w:aliases w:val="H2,h2,Tempo Heading 2,head,Sub-heading,style2,Chapter Title,2,Section,Header 2,Func Header,Level 2 Topic Heading,Major,Project 2,RFS 2,Heading 1.1,Outline2,Head2,Heading 2 Hidden,section 1.1,Header 21,Func Header1,Header 22,Func Header2,A,h22"/>
    <w:basedOn w:val="Normal"/>
    <w:next w:val="Normal"/>
    <w:qFormat/>
    <w:rsid w:val="00E031B9"/>
    <w:pPr>
      <w:keepNext/>
      <w:outlineLvl w:val="1"/>
    </w:pPr>
    <w:rPr>
      <w:b/>
      <w:bCs w:val="0"/>
    </w:rPr>
  </w:style>
  <w:style w:type="paragraph" w:styleId="Heading3">
    <w:name w:val="heading 3"/>
    <w:basedOn w:val="Normal"/>
    <w:next w:val="Normal"/>
    <w:qFormat/>
    <w:rsid w:val="00DD0CE6"/>
    <w:pPr>
      <w:keepNext/>
      <w:spacing w:before="240" w:after="60"/>
      <w:outlineLvl w:val="2"/>
    </w:pPr>
    <w:rPr>
      <w:rFonts w:ascii="Arial" w:hAnsi="Arial" w:cs="Arial"/>
      <w:b/>
      <w:sz w:val="26"/>
      <w:szCs w:val="26"/>
    </w:rPr>
  </w:style>
  <w:style w:type="paragraph" w:styleId="Heading4">
    <w:name w:val="heading 4"/>
    <w:basedOn w:val="Normal"/>
    <w:next w:val="Normal"/>
    <w:qFormat/>
    <w:rsid w:val="00DD0CE6"/>
    <w:pPr>
      <w:keepNext/>
      <w:spacing w:before="240" w:after="60"/>
      <w:outlineLvl w:val="3"/>
    </w:pPr>
    <w:rPr>
      <w:rFonts w:ascii="Times New Roman" w:hAnsi="Times New Roman"/>
      <w:b/>
      <w:sz w:val="28"/>
      <w:szCs w:val="28"/>
    </w:rPr>
  </w:style>
  <w:style w:type="paragraph" w:styleId="Heading5">
    <w:name w:val="heading 5"/>
    <w:aliases w:val="h5"/>
    <w:basedOn w:val="Normal"/>
    <w:next w:val="Normal"/>
    <w:qFormat/>
    <w:rsid w:val="00D7113E"/>
    <w:pPr>
      <w:keepNext/>
      <w:widowControl w:val="0"/>
      <w:suppressAutoHyphens/>
      <w:spacing w:after="86"/>
      <w:jc w:val="center"/>
      <w:outlineLvl w:val="4"/>
    </w:pPr>
    <w:rPr>
      <w:rFonts w:ascii="Tahoma" w:eastAsia="Lucida Sans Unicode" w:hAnsi="Tahoma" w:cs="Tahoma"/>
      <w:b/>
      <w:color w:val="FFFFFF"/>
      <w:sz w:val="22"/>
      <w:szCs w:val="20"/>
      <w:lang w:val="en-GB"/>
    </w:rPr>
  </w:style>
  <w:style w:type="paragraph" w:styleId="Heading6">
    <w:name w:val="heading 6"/>
    <w:aliases w:val="h6,Sub-bullet point,H6,ASAPHeading 6"/>
    <w:basedOn w:val="Normal"/>
    <w:next w:val="Normal"/>
    <w:qFormat/>
    <w:rsid w:val="00D7113E"/>
    <w:pPr>
      <w:keepNext/>
      <w:jc w:val="center"/>
      <w:outlineLvl w:val="5"/>
    </w:pPr>
    <w:rPr>
      <w:rFonts w:ascii="Tahoma" w:hAnsi="Tahoma"/>
      <w:bCs w:val="0"/>
      <w:noProof/>
      <w:sz w:val="22"/>
      <w:lang w:val="en-GB"/>
    </w:rPr>
  </w:style>
  <w:style w:type="paragraph" w:styleId="Heading7">
    <w:name w:val="heading 7"/>
    <w:aliases w:val="h7"/>
    <w:basedOn w:val="Normal"/>
    <w:next w:val="Normal"/>
    <w:qFormat/>
    <w:rsid w:val="00D7113E"/>
    <w:pPr>
      <w:keepNext/>
      <w:jc w:val="both"/>
      <w:outlineLvl w:val="6"/>
    </w:pPr>
    <w:rPr>
      <w:rFonts w:ascii="Tahoma" w:hAnsi="Tahoma"/>
      <w:b/>
      <w:color w:val="FFFFFF"/>
      <w:sz w:val="22"/>
      <w:lang w:val="en-GB"/>
    </w:rPr>
  </w:style>
  <w:style w:type="paragraph" w:styleId="Heading8">
    <w:name w:val="heading 8"/>
    <w:aliases w:val="h8"/>
    <w:basedOn w:val="Normal"/>
    <w:next w:val="Normal"/>
    <w:qFormat/>
    <w:rsid w:val="00D7113E"/>
    <w:pPr>
      <w:keepNext/>
      <w:jc w:val="center"/>
      <w:outlineLvl w:val="7"/>
    </w:pPr>
    <w:rPr>
      <w:rFonts w:ascii="Tahoma" w:hAnsi="Tahoma" w:cs="Arial"/>
      <w:b/>
      <w:bCs w:val="0"/>
      <w:color w:val="FFFFFF"/>
      <w:sz w:val="20"/>
      <w:lang w:val="en-GB"/>
    </w:rPr>
  </w:style>
  <w:style w:type="paragraph" w:styleId="Heading9">
    <w:name w:val="heading 9"/>
    <w:basedOn w:val="Normal"/>
    <w:next w:val="Normal"/>
    <w:qFormat/>
    <w:rsid w:val="00D7113E"/>
    <w:pPr>
      <w:spacing w:before="240" w:after="60"/>
      <w:outlineLvl w:val="8"/>
    </w:pPr>
    <w:rPr>
      <w:rFonts w:ascii="Arial" w:hAnsi="Arial" w:cs="Arial"/>
      <w:bCs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smith hidden,Draft"/>
    <w:basedOn w:val="Normal"/>
    <w:link w:val="HeaderChar"/>
    <w:uiPriority w:val="99"/>
    <w:rsid w:val="00E031B9"/>
    <w:pPr>
      <w:tabs>
        <w:tab w:val="center" w:pos="4320"/>
        <w:tab w:val="right" w:pos="8640"/>
      </w:tabs>
    </w:pPr>
  </w:style>
  <w:style w:type="paragraph" w:styleId="Footer">
    <w:name w:val="footer"/>
    <w:basedOn w:val="Normal"/>
    <w:rsid w:val="00E031B9"/>
    <w:pPr>
      <w:tabs>
        <w:tab w:val="center" w:pos="4320"/>
        <w:tab w:val="right" w:pos="8640"/>
      </w:tabs>
    </w:pPr>
  </w:style>
  <w:style w:type="character" w:styleId="PageNumber">
    <w:name w:val="page number"/>
    <w:basedOn w:val="DefaultParagraphFont"/>
    <w:rsid w:val="00E031B9"/>
  </w:style>
  <w:style w:type="paragraph" w:customStyle="1" w:styleId="TitleFont">
    <w:name w:val="Title Font"/>
    <w:basedOn w:val="Normal"/>
    <w:autoRedefine/>
    <w:rsid w:val="00E031B9"/>
    <w:pPr>
      <w:overflowPunct w:val="0"/>
      <w:autoSpaceDE w:val="0"/>
      <w:autoSpaceDN w:val="0"/>
      <w:adjustRightInd w:val="0"/>
      <w:spacing w:line="280" w:lineRule="atLeast"/>
      <w:textAlignment w:val="baseline"/>
    </w:pPr>
    <w:rPr>
      <w:rFonts w:ascii="Futura Hv BT" w:hAnsi="Futura Hv BT" w:cs="Arial"/>
      <w:b/>
      <w:smallCaps/>
      <w:sz w:val="40"/>
      <w:szCs w:val="35"/>
    </w:rPr>
  </w:style>
  <w:style w:type="paragraph" w:customStyle="1" w:styleId="TitleBold">
    <w:name w:val="Title Bold"/>
    <w:basedOn w:val="Normal"/>
    <w:rsid w:val="00E031B9"/>
    <w:pPr>
      <w:jc w:val="both"/>
    </w:pPr>
    <w:rPr>
      <w:rFonts w:ascii="Arial Bold" w:hAnsi="Arial Bold"/>
      <w:b/>
      <w:sz w:val="28"/>
    </w:rPr>
  </w:style>
  <w:style w:type="paragraph" w:customStyle="1" w:styleId="Style1">
    <w:name w:val="Style1"/>
    <w:basedOn w:val="Normal"/>
    <w:rsid w:val="00E031B9"/>
    <w:pPr>
      <w:overflowPunct w:val="0"/>
      <w:autoSpaceDE w:val="0"/>
      <w:autoSpaceDN w:val="0"/>
      <w:adjustRightInd w:val="0"/>
      <w:spacing w:line="280" w:lineRule="atLeast"/>
      <w:textAlignment w:val="baseline"/>
    </w:pPr>
    <w:rPr>
      <w:rFonts w:ascii="Arial Bold" w:hAnsi="Arial Bold"/>
      <w:b/>
      <w:smallCaps/>
      <w:sz w:val="35"/>
      <w:szCs w:val="35"/>
    </w:rPr>
  </w:style>
  <w:style w:type="paragraph" w:customStyle="1" w:styleId="NORMALNEW">
    <w:name w:val="NORMAL NEW"/>
    <w:basedOn w:val="Normal"/>
    <w:autoRedefine/>
    <w:rsid w:val="00E031B9"/>
    <w:pPr>
      <w:ind w:left="360"/>
      <w:jc w:val="both"/>
    </w:pPr>
    <w:rPr>
      <w:bCs w:val="0"/>
      <w:sz w:val="22"/>
    </w:rPr>
  </w:style>
  <w:style w:type="paragraph" w:customStyle="1" w:styleId="NormalBOLDNEW">
    <w:name w:val="Normal BOLD NEW"/>
    <w:basedOn w:val="Normal"/>
    <w:rsid w:val="00E031B9"/>
    <w:pPr>
      <w:jc w:val="both"/>
    </w:pPr>
    <w:rPr>
      <w:rFonts w:ascii="Arial Bold" w:hAnsi="Arial Bold"/>
      <w:b/>
      <w:sz w:val="22"/>
    </w:rPr>
  </w:style>
  <w:style w:type="paragraph" w:customStyle="1" w:styleId="Bullet1NEW">
    <w:name w:val="Bullet 1 NEW"/>
    <w:basedOn w:val="Normal"/>
    <w:autoRedefine/>
    <w:rsid w:val="00E031B9"/>
    <w:pPr>
      <w:numPr>
        <w:numId w:val="1"/>
      </w:numPr>
      <w:jc w:val="both"/>
    </w:pPr>
    <w:rPr>
      <w:rFonts w:ascii="Arial" w:hAnsi="Arial"/>
      <w:bCs w:val="0"/>
      <w:sz w:val="22"/>
      <w:lang w:val="en-GB"/>
    </w:rPr>
  </w:style>
  <w:style w:type="paragraph" w:customStyle="1" w:styleId="heading1NEW">
    <w:name w:val="heading 1 NEW"/>
    <w:basedOn w:val="Heading1"/>
    <w:autoRedefine/>
    <w:rsid w:val="00E031B9"/>
    <w:pPr>
      <w:widowControl w:val="0"/>
      <w:numPr>
        <w:numId w:val="2"/>
      </w:numPr>
      <w:shd w:val="clear" w:color="auto" w:fill="C00000"/>
      <w:tabs>
        <w:tab w:val="clear" w:pos="720"/>
        <w:tab w:val="num" w:pos="360"/>
      </w:tabs>
      <w:suppressAutoHyphens/>
      <w:spacing w:before="240" w:after="60" w:line="300" w:lineRule="atLeast"/>
      <w:ind w:left="0" w:firstLine="0"/>
      <w:jc w:val="both"/>
    </w:pPr>
    <w:rPr>
      <w:rFonts w:ascii="Arial" w:eastAsia="Lucida Sans Unicode" w:hAnsi="Arial" w:cs="Tahoma"/>
      <w:bCs/>
      <w:smallCaps/>
      <w:color w:val="auto"/>
      <w:kern w:val="32"/>
      <w:sz w:val="28"/>
      <w:szCs w:val="32"/>
    </w:rPr>
  </w:style>
  <w:style w:type="paragraph" w:customStyle="1" w:styleId="Heading2NEW">
    <w:name w:val="Heading 2 NEW"/>
    <w:basedOn w:val="Heading2"/>
    <w:rsid w:val="00E031B9"/>
    <w:pPr>
      <w:keepLines/>
      <w:widowControl w:val="0"/>
      <w:numPr>
        <w:ilvl w:val="1"/>
        <w:numId w:val="2"/>
      </w:numPr>
      <w:suppressAutoHyphens/>
      <w:spacing w:before="280" w:after="120"/>
      <w:jc w:val="both"/>
    </w:pPr>
    <w:rPr>
      <w:rFonts w:ascii="Arial Bold" w:eastAsia="Lucida Sans Unicode" w:hAnsi="Arial Bold" w:cs="Tahoma"/>
      <w:kern w:val="24"/>
      <w:szCs w:val="20"/>
    </w:rPr>
  </w:style>
  <w:style w:type="paragraph" w:customStyle="1" w:styleId="Heading3NEW">
    <w:name w:val="Heading 3 NEW"/>
    <w:basedOn w:val="Heading2"/>
    <w:rsid w:val="00E031B9"/>
    <w:pPr>
      <w:keepLines/>
      <w:widowControl w:val="0"/>
      <w:numPr>
        <w:ilvl w:val="2"/>
        <w:numId w:val="2"/>
      </w:numPr>
      <w:suppressAutoHyphens/>
      <w:spacing w:before="280" w:after="120"/>
      <w:jc w:val="both"/>
    </w:pPr>
    <w:rPr>
      <w:rFonts w:ascii="Arial Bold" w:eastAsia="Lucida Sans Unicode" w:hAnsi="Arial Bold" w:cs="Tahoma"/>
      <w:kern w:val="24"/>
      <w:sz w:val="22"/>
      <w:szCs w:val="20"/>
    </w:rPr>
  </w:style>
  <w:style w:type="paragraph" w:customStyle="1" w:styleId="Bullet2NEW">
    <w:name w:val="Bullet 2 NEW"/>
    <w:basedOn w:val="Normal"/>
    <w:autoRedefine/>
    <w:rsid w:val="00E031B9"/>
    <w:pPr>
      <w:numPr>
        <w:numId w:val="3"/>
      </w:numPr>
      <w:spacing w:before="60"/>
      <w:jc w:val="both"/>
    </w:pPr>
    <w:rPr>
      <w:rFonts w:ascii="Arial" w:hAnsi="Arial"/>
      <w:bCs w:val="0"/>
      <w:sz w:val="22"/>
      <w:lang w:val="en-GB"/>
    </w:rPr>
  </w:style>
  <w:style w:type="paragraph" w:customStyle="1" w:styleId="Bullet3NEW">
    <w:name w:val="Bullet 3 NEW"/>
    <w:basedOn w:val="Normal"/>
    <w:autoRedefine/>
    <w:rsid w:val="00E031B9"/>
    <w:pPr>
      <w:numPr>
        <w:numId w:val="4"/>
      </w:numPr>
      <w:spacing w:before="60"/>
      <w:jc w:val="both"/>
    </w:pPr>
    <w:rPr>
      <w:rFonts w:ascii="Arial" w:hAnsi="Arial"/>
      <w:bCs w:val="0"/>
      <w:sz w:val="22"/>
      <w:lang w:val="en-GB"/>
    </w:rPr>
  </w:style>
  <w:style w:type="character" w:styleId="Hyperlink">
    <w:name w:val="Hyperlink"/>
    <w:basedOn w:val="DefaultParagraphFont"/>
    <w:uiPriority w:val="99"/>
    <w:rsid w:val="00E031B9"/>
    <w:rPr>
      <w:color w:val="0000FF"/>
      <w:u w:val="single"/>
    </w:rPr>
  </w:style>
  <w:style w:type="paragraph" w:customStyle="1" w:styleId="TOCNEW">
    <w:name w:val="TOC NEW"/>
    <w:basedOn w:val="TOC1"/>
    <w:rsid w:val="00E031B9"/>
    <w:pPr>
      <w:tabs>
        <w:tab w:val="left" w:pos="660"/>
        <w:tab w:val="right" w:leader="dot" w:pos="8299"/>
      </w:tabs>
      <w:jc w:val="center"/>
    </w:pPr>
    <w:rPr>
      <w:rFonts w:ascii="Arial Bold" w:hAnsi="Arial Bold"/>
      <w:b w:val="0"/>
      <w:sz w:val="22"/>
    </w:rPr>
  </w:style>
  <w:style w:type="paragraph" w:styleId="TOC1">
    <w:name w:val="toc 1"/>
    <w:basedOn w:val="Normal"/>
    <w:next w:val="Normal"/>
    <w:autoRedefine/>
    <w:uiPriority w:val="39"/>
    <w:rsid w:val="00EE78DB"/>
    <w:pPr>
      <w:tabs>
        <w:tab w:val="left" w:pos="720"/>
        <w:tab w:val="right" w:leader="dot" w:pos="10243"/>
      </w:tabs>
      <w:spacing w:line="360" w:lineRule="auto"/>
    </w:pPr>
    <w:rPr>
      <w:rFonts w:ascii="Tahoma" w:hAnsi="Tahoma"/>
      <w:b/>
      <w:smallCaps/>
      <w:noProof/>
    </w:rPr>
  </w:style>
  <w:style w:type="paragraph" w:styleId="List">
    <w:name w:val="List"/>
    <w:basedOn w:val="BodyText"/>
    <w:rsid w:val="00E031B9"/>
    <w:pPr>
      <w:widowControl w:val="0"/>
      <w:suppressAutoHyphens/>
      <w:jc w:val="both"/>
    </w:pPr>
    <w:rPr>
      <w:rFonts w:ascii="Tahoma" w:eastAsia="Lucida Sans Unicode" w:hAnsi="Tahoma" w:cs="Tahoma"/>
      <w:sz w:val="22"/>
      <w:szCs w:val="20"/>
    </w:rPr>
  </w:style>
  <w:style w:type="paragraph" w:styleId="BodyText">
    <w:name w:val="Body Text"/>
    <w:basedOn w:val="Normal"/>
    <w:rsid w:val="00E031B9"/>
    <w:pPr>
      <w:spacing w:after="120"/>
    </w:pPr>
  </w:style>
  <w:style w:type="paragraph" w:styleId="BalloonText">
    <w:name w:val="Balloon Text"/>
    <w:basedOn w:val="Normal"/>
    <w:semiHidden/>
    <w:rsid w:val="00E031B9"/>
    <w:rPr>
      <w:rFonts w:ascii="Tahoma" w:hAnsi="Tahoma" w:cs="Tahoma"/>
      <w:sz w:val="16"/>
      <w:szCs w:val="16"/>
    </w:rPr>
  </w:style>
  <w:style w:type="paragraph" w:styleId="TOC2">
    <w:name w:val="toc 2"/>
    <w:basedOn w:val="Normal"/>
    <w:next w:val="Normal"/>
    <w:autoRedefine/>
    <w:uiPriority w:val="39"/>
    <w:rsid w:val="00403208"/>
    <w:pPr>
      <w:tabs>
        <w:tab w:val="left" w:pos="1440"/>
        <w:tab w:val="right" w:leader="dot" w:pos="10250"/>
      </w:tabs>
      <w:spacing w:line="360" w:lineRule="auto"/>
      <w:ind w:left="1440" w:hanging="720"/>
    </w:pPr>
    <w:rPr>
      <w:rFonts w:ascii="Tahoma" w:hAnsi="Tahoma" w:cs="Tahoma"/>
      <w:b/>
      <w:smallCaps/>
      <w:noProof/>
      <w:kern w:val="32"/>
      <w:sz w:val="32"/>
      <w:szCs w:val="32"/>
    </w:rPr>
  </w:style>
  <w:style w:type="paragraph" w:customStyle="1" w:styleId="Char">
    <w:name w:val="Char"/>
    <w:basedOn w:val="Normal"/>
    <w:rsid w:val="00E031B9"/>
    <w:pPr>
      <w:spacing w:after="160" w:line="240" w:lineRule="exact"/>
    </w:pPr>
    <w:rPr>
      <w:rFonts w:ascii="Arial" w:hAnsi="Arial"/>
      <w:sz w:val="20"/>
      <w:szCs w:val="20"/>
    </w:rPr>
  </w:style>
  <w:style w:type="paragraph" w:customStyle="1" w:styleId="TableHeaderText">
    <w:name w:val="Table Header Text"/>
    <w:basedOn w:val="Normal"/>
    <w:rsid w:val="00E031B9"/>
    <w:pPr>
      <w:widowControl w:val="0"/>
      <w:suppressAutoHyphens/>
      <w:jc w:val="both"/>
    </w:pPr>
    <w:rPr>
      <w:rFonts w:ascii="Tahoma" w:eastAsia="Lucida Sans Unicode" w:hAnsi="Tahoma" w:cs="Tahoma"/>
      <w:b/>
      <w:bCs w:val="0"/>
      <w:sz w:val="22"/>
      <w:szCs w:val="20"/>
    </w:rPr>
  </w:style>
  <w:style w:type="paragraph" w:customStyle="1" w:styleId="Bullet2">
    <w:name w:val="Bullet2"/>
    <w:basedOn w:val="Normal"/>
    <w:rsid w:val="00E031B9"/>
    <w:pPr>
      <w:tabs>
        <w:tab w:val="left" w:pos="360"/>
        <w:tab w:val="num" w:pos="1080"/>
      </w:tabs>
      <w:spacing w:before="60"/>
      <w:ind w:left="720" w:hanging="360"/>
      <w:jc w:val="both"/>
    </w:pPr>
    <w:rPr>
      <w:rFonts w:ascii="Arial" w:hAnsi="Arial"/>
      <w:sz w:val="22"/>
      <w:szCs w:val="20"/>
      <w:lang w:val="en-GB"/>
    </w:rPr>
  </w:style>
  <w:style w:type="paragraph" w:customStyle="1" w:styleId="Bullet1">
    <w:name w:val="Bullet 1"/>
    <w:basedOn w:val="Normal"/>
    <w:rsid w:val="00E031B9"/>
    <w:pPr>
      <w:tabs>
        <w:tab w:val="num" w:pos="432"/>
      </w:tabs>
      <w:ind w:left="432" w:hanging="432"/>
      <w:jc w:val="both"/>
    </w:pPr>
    <w:rPr>
      <w:rFonts w:ascii="Tahoma" w:hAnsi="Tahoma" w:cs="Arial"/>
      <w:b/>
      <w:bCs w:val="0"/>
      <w:sz w:val="16"/>
      <w:szCs w:val="17"/>
    </w:rPr>
  </w:style>
  <w:style w:type="paragraph" w:customStyle="1" w:styleId="DefaultText">
    <w:name w:val="Default Text"/>
    <w:basedOn w:val="Normal"/>
    <w:rsid w:val="00E031B9"/>
    <w:rPr>
      <w:rFonts w:ascii="Arial" w:hAnsi="Arial"/>
    </w:rPr>
  </w:style>
  <w:style w:type="paragraph" w:customStyle="1" w:styleId="BodyTextKeep">
    <w:name w:val="Body Text Keep"/>
    <w:basedOn w:val="BodyText"/>
    <w:rsid w:val="00E031B9"/>
    <w:pPr>
      <w:keepNext/>
      <w:spacing w:after="240" w:line="240" w:lineRule="atLeast"/>
      <w:jc w:val="both"/>
    </w:pPr>
    <w:rPr>
      <w:rFonts w:ascii="Arial" w:hAnsi="Arial" w:cs="Tahoma"/>
      <w:spacing w:val="-5"/>
      <w:sz w:val="20"/>
      <w:szCs w:val="22"/>
    </w:rPr>
  </w:style>
  <w:style w:type="paragraph" w:customStyle="1" w:styleId="norm">
    <w:name w:val="norm"/>
    <w:basedOn w:val="Normal"/>
    <w:rsid w:val="00E031B9"/>
    <w:pPr>
      <w:keepLines/>
      <w:tabs>
        <w:tab w:val="num" w:pos="720"/>
      </w:tabs>
      <w:spacing w:after="240" w:line="360" w:lineRule="auto"/>
      <w:ind w:left="720" w:hanging="720"/>
      <w:jc w:val="both"/>
    </w:pPr>
    <w:rPr>
      <w:rFonts w:ascii="Arial" w:hAnsi="Arial"/>
      <w:snapToGrid w:val="0"/>
      <w:spacing w:val="-5"/>
      <w:sz w:val="20"/>
      <w:szCs w:val="20"/>
      <w:lang w:val="en-GB"/>
    </w:rPr>
  </w:style>
  <w:style w:type="paragraph" w:styleId="BodyText2">
    <w:name w:val="Body Text 2"/>
    <w:basedOn w:val="Normal"/>
    <w:rsid w:val="00E031B9"/>
    <w:pPr>
      <w:jc w:val="both"/>
    </w:pPr>
    <w:rPr>
      <w:rFonts w:ascii="Tahoma" w:hAnsi="Tahoma" w:cs="Tahoma"/>
      <w:szCs w:val="22"/>
    </w:rPr>
  </w:style>
  <w:style w:type="paragraph" w:customStyle="1" w:styleId="Body">
    <w:name w:val="Body"/>
    <w:link w:val="BodyChar"/>
    <w:rsid w:val="00E031B9"/>
    <w:pPr>
      <w:tabs>
        <w:tab w:val="left" w:pos="360"/>
      </w:tabs>
      <w:spacing w:after="240"/>
    </w:pPr>
    <w:rPr>
      <w:rFonts w:ascii="Arial" w:hAnsi="Arial"/>
      <w:noProof/>
      <w:sz w:val="22"/>
      <w:lang w:val="en-US" w:eastAsia="en-US"/>
    </w:rPr>
  </w:style>
  <w:style w:type="character" w:styleId="FollowedHyperlink">
    <w:name w:val="FollowedHyperlink"/>
    <w:basedOn w:val="DefaultParagraphFont"/>
    <w:rsid w:val="00E031B9"/>
    <w:rPr>
      <w:color w:val="800080"/>
      <w:u w:val="single"/>
    </w:rPr>
  </w:style>
  <w:style w:type="paragraph" w:styleId="BodyTextIndent">
    <w:name w:val="Body Text Indent"/>
    <w:basedOn w:val="Normal"/>
    <w:rsid w:val="00E031B9"/>
    <w:pPr>
      <w:ind w:left="360"/>
      <w:jc w:val="both"/>
    </w:pPr>
    <w:rPr>
      <w:rFonts w:ascii="Century Gothic" w:hAnsi="Century Gothic" w:cs="Tahoma"/>
    </w:rPr>
  </w:style>
  <w:style w:type="paragraph" w:styleId="BodyTextIndent2">
    <w:name w:val="Body Text Indent 2"/>
    <w:basedOn w:val="Normal"/>
    <w:rsid w:val="00E031B9"/>
    <w:pPr>
      <w:ind w:left="360"/>
      <w:jc w:val="both"/>
    </w:pPr>
    <w:rPr>
      <w:rFonts w:ascii="Century Gothic" w:hAnsi="Century Gothic" w:cs="Tahoma"/>
      <w:b/>
      <w:bCs w:val="0"/>
    </w:rPr>
  </w:style>
  <w:style w:type="paragraph" w:styleId="BodyText3">
    <w:name w:val="Body Text 3"/>
    <w:basedOn w:val="Normal"/>
    <w:rsid w:val="00E031B9"/>
    <w:pPr>
      <w:jc w:val="both"/>
    </w:pPr>
    <w:rPr>
      <w:rFonts w:ascii="Century Gothic" w:hAnsi="Century Gothic" w:cs="Tahoma"/>
      <w:b/>
      <w:bCs w:val="0"/>
    </w:rPr>
  </w:style>
  <w:style w:type="paragraph" w:styleId="CommentText">
    <w:name w:val="annotation text"/>
    <w:basedOn w:val="Normal"/>
    <w:semiHidden/>
    <w:rsid w:val="008D1741"/>
    <w:pPr>
      <w:widowControl w:val="0"/>
      <w:suppressAutoHyphens/>
      <w:jc w:val="both"/>
    </w:pPr>
    <w:rPr>
      <w:rFonts w:ascii="Tahoma" w:eastAsia="Lucida Sans Unicode" w:hAnsi="Tahoma"/>
      <w:bCs w:val="0"/>
      <w:sz w:val="20"/>
      <w:szCs w:val="20"/>
    </w:rPr>
  </w:style>
  <w:style w:type="paragraph" w:customStyle="1" w:styleId="FootnoteTextReference">
    <w:name w:val="Footnote Text/Reference"/>
    <w:basedOn w:val="Footer"/>
    <w:rsid w:val="008D1741"/>
    <w:pPr>
      <w:tabs>
        <w:tab w:val="clear" w:pos="4320"/>
        <w:tab w:val="center" w:pos="720"/>
        <w:tab w:val="left" w:pos="1440"/>
      </w:tabs>
      <w:jc w:val="center"/>
    </w:pPr>
    <w:rPr>
      <w:rFonts w:ascii="Tahoma" w:hAnsi="Tahoma" w:cs="Tahoma"/>
      <w:bCs w:val="0"/>
      <w:noProof/>
      <w:sz w:val="22"/>
      <w:szCs w:val="20"/>
      <w:lang w:val="en-GB"/>
    </w:rPr>
  </w:style>
  <w:style w:type="table" w:styleId="TableGrid">
    <w:name w:val="Table Grid"/>
    <w:basedOn w:val="TableNormal"/>
    <w:rsid w:val="007306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next w:val="Normal"/>
    <w:rsid w:val="00C87D4D"/>
    <w:pPr>
      <w:autoSpaceDE w:val="0"/>
      <w:autoSpaceDN w:val="0"/>
      <w:adjustRightInd w:val="0"/>
    </w:pPr>
    <w:rPr>
      <w:rFonts w:ascii="ICNJFC+Arial,BoldItalic" w:hAnsi="ICNJFC+Arial,BoldItalic"/>
      <w:bCs w:val="0"/>
      <w:sz w:val="20"/>
    </w:rPr>
  </w:style>
  <w:style w:type="paragraph" w:customStyle="1" w:styleId="TitlePageInfo">
    <w:name w:val="Title Page Info"/>
    <w:basedOn w:val="Normal"/>
    <w:rsid w:val="00AE6EBF"/>
    <w:pPr>
      <w:overflowPunct w:val="0"/>
      <w:autoSpaceDE w:val="0"/>
      <w:autoSpaceDN w:val="0"/>
      <w:adjustRightInd w:val="0"/>
      <w:spacing w:before="360" w:line="280" w:lineRule="atLeast"/>
      <w:textAlignment w:val="baseline"/>
    </w:pPr>
    <w:rPr>
      <w:rFonts w:ascii="Arial" w:hAnsi="Arial" w:cs="Arial"/>
      <w:bCs w:val="0"/>
      <w:sz w:val="22"/>
      <w:szCs w:val="18"/>
    </w:rPr>
  </w:style>
  <w:style w:type="paragraph" w:styleId="Salutation">
    <w:name w:val="Salutation"/>
    <w:basedOn w:val="Normal"/>
    <w:next w:val="Normal"/>
    <w:rsid w:val="00AE6EBF"/>
    <w:rPr>
      <w:rFonts w:ascii="Verdana" w:hAnsi="Verdana"/>
      <w:bCs w:val="0"/>
      <w:sz w:val="22"/>
      <w:szCs w:val="20"/>
      <w:lang w:val="en-GB"/>
    </w:rPr>
  </w:style>
  <w:style w:type="paragraph" w:customStyle="1" w:styleId="BodyText1">
    <w:name w:val="Body Text1"/>
    <w:basedOn w:val="Normal"/>
    <w:rsid w:val="001B067A"/>
    <w:pPr>
      <w:spacing w:before="120" w:after="120"/>
      <w:jc w:val="both"/>
    </w:pPr>
    <w:rPr>
      <w:rFonts w:ascii="Times New Roman" w:hAnsi="Times New Roman"/>
      <w:bCs w:val="0"/>
      <w:snapToGrid w:val="0"/>
      <w:sz w:val="22"/>
      <w:szCs w:val="22"/>
      <w:lang w:val="en-GB"/>
    </w:rPr>
  </w:style>
  <w:style w:type="paragraph" w:customStyle="1" w:styleId="Char2">
    <w:name w:val="Char2"/>
    <w:basedOn w:val="Normal"/>
    <w:rsid w:val="007B7DA6"/>
    <w:pPr>
      <w:spacing w:after="160" w:line="240" w:lineRule="exact"/>
    </w:pPr>
    <w:rPr>
      <w:rFonts w:ascii="Verdana" w:hAnsi="Verdana" w:cs="Tahoma"/>
      <w:bCs w:val="0"/>
      <w:sz w:val="20"/>
      <w:szCs w:val="20"/>
    </w:rPr>
  </w:style>
  <w:style w:type="character" w:styleId="CommentReference">
    <w:name w:val="annotation reference"/>
    <w:basedOn w:val="DefaultParagraphFont"/>
    <w:semiHidden/>
    <w:rsid w:val="002C7DA8"/>
    <w:rPr>
      <w:sz w:val="16"/>
      <w:szCs w:val="16"/>
    </w:rPr>
  </w:style>
  <w:style w:type="paragraph" w:styleId="CommentSubject">
    <w:name w:val="annotation subject"/>
    <w:basedOn w:val="CommentText"/>
    <w:next w:val="CommentText"/>
    <w:semiHidden/>
    <w:rsid w:val="002C7DA8"/>
    <w:pPr>
      <w:widowControl/>
      <w:suppressAutoHyphens w:val="0"/>
      <w:jc w:val="left"/>
    </w:pPr>
    <w:rPr>
      <w:rFonts w:ascii="Futura Bk BT" w:eastAsia="Times New Roman" w:hAnsi="Futura Bk BT"/>
      <w:b/>
      <w:bCs/>
    </w:rPr>
  </w:style>
  <w:style w:type="paragraph" w:customStyle="1" w:styleId="section1">
    <w:name w:val="section1"/>
    <w:basedOn w:val="Normal"/>
    <w:rsid w:val="000B1200"/>
    <w:pPr>
      <w:spacing w:before="100" w:beforeAutospacing="1" w:after="100" w:afterAutospacing="1"/>
    </w:pPr>
    <w:rPr>
      <w:rFonts w:ascii="Times New Roman" w:hAnsi="Times New Roman"/>
      <w:bCs w:val="0"/>
      <w:lang w:val="ru-RU" w:eastAsia="ru-RU"/>
    </w:rPr>
  </w:style>
  <w:style w:type="paragraph" w:customStyle="1" w:styleId="BodyBullet">
    <w:name w:val="Body Bullet"/>
    <w:basedOn w:val="Normal"/>
    <w:rsid w:val="00B146B0"/>
    <w:pPr>
      <w:widowControl w:val="0"/>
      <w:numPr>
        <w:numId w:val="5"/>
      </w:numPr>
      <w:adjustRightInd w:val="0"/>
      <w:spacing w:line="360" w:lineRule="atLeast"/>
      <w:jc w:val="both"/>
      <w:textAlignment w:val="baseline"/>
    </w:pPr>
    <w:rPr>
      <w:rFonts w:ascii="Times New Roman" w:hAnsi="Times New Roman"/>
      <w:bCs w:val="0"/>
      <w:szCs w:val="20"/>
    </w:rPr>
  </w:style>
  <w:style w:type="paragraph" w:customStyle="1" w:styleId="ASOWBULLET3">
    <w:name w:val="A_SOW BULLET 3"/>
    <w:basedOn w:val="Normal"/>
    <w:rsid w:val="00B146B0"/>
    <w:pPr>
      <w:widowControl w:val="0"/>
      <w:numPr>
        <w:ilvl w:val="1"/>
        <w:numId w:val="6"/>
      </w:numPr>
      <w:adjustRightInd w:val="0"/>
      <w:spacing w:line="360" w:lineRule="atLeast"/>
      <w:jc w:val="both"/>
      <w:textAlignment w:val="baseline"/>
    </w:pPr>
    <w:rPr>
      <w:rFonts w:ascii="Times New Roman" w:hAnsi="Times New Roman"/>
      <w:bCs w:val="0"/>
      <w:szCs w:val="20"/>
    </w:rPr>
  </w:style>
  <w:style w:type="paragraph" w:customStyle="1" w:styleId="Heading5sub-bullet">
    <w:name w:val="Heading 5 sub-bullet"/>
    <w:basedOn w:val="Normal"/>
    <w:autoRedefine/>
    <w:rsid w:val="00D502C2"/>
    <w:pPr>
      <w:tabs>
        <w:tab w:val="num" w:pos="360"/>
      </w:tabs>
      <w:spacing w:after="60"/>
      <w:ind w:left="360" w:hanging="360"/>
    </w:pPr>
    <w:rPr>
      <w:rFonts w:ascii="Times New Roman" w:hAnsi="Times New Roman"/>
      <w:bCs w:val="0"/>
      <w:szCs w:val="20"/>
    </w:rPr>
  </w:style>
  <w:style w:type="paragraph" w:styleId="Caption">
    <w:name w:val="caption"/>
    <w:basedOn w:val="Normal"/>
    <w:next w:val="Normal"/>
    <w:qFormat/>
    <w:rsid w:val="00AC3A58"/>
    <w:pPr>
      <w:widowControl w:val="0"/>
      <w:adjustRightInd w:val="0"/>
      <w:spacing w:before="120" w:after="120" w:line="360" w:lineRule="atLeast"/>
      <w:jc w:val="both"/>
      <w:textAlignment w:val="baseline"/>
    </w:pPr>
    <w:rPr>
      <w:rFonts w:ascii="Times New Roman" w:hAnsi="Times New Roman"/>
      <w:b/>
      <w:sz w:val="20"/>
      <w:szCs w:val="20"/>
    </w:rPr>
  </w:style>
  <w:style w:type="paragraph" w:customStyle="1" w:styleId="Char20">
    <w:name w:val="Char2"/>
    <w:basedOn w:val="Normal"/>
    <w:next w:val="Normal"/>
    <w:rsid w:val="00A747F1"/>
    <w:pPr>
      <w:spacing w:after="160" w:line="240" w:lineRule="exact"/>
      <w:ind w:firstLine="288"/>
    </w:pPr>
    <w:rPr>
      <w:rFonts w:ascii="Tahoma" w:hAnsi="Tahoma" w:cs="Tahoma"/>
      <w:bCs w:val="0"/>
      <w:sz w:val="22"/>
      <w:szCs w:val="20"/>
    </w:rPr>
  </w:style>
  <w:style w:type="paragraph" w:customStyle="1" w:styleId="StyleHeading1Heading1-NewH1MainheadingPartDocumenth1Chap">
    <w:name w:val="Style Heading 1Heading 1-NewH1Main headingPartDocumenth1Chap..."/>
    <w:basedOn w:val="Heading1"/>
    <w:autoRedefine/>
    <w:rsid w:val="00EA4D32"/>
    <w:pPr>
      <w:numPr>
        <w:numId w:val="8"/>
      </w:numPr>
      <w:shd w:val="clear" w:color="auto" w:fill="C9FF67"/>
      <w:spacing w:before="120" w:after="120"/>
      <w:jc w:val="both"/>
    </w:pPr>
    <w:rPr>
      <w:rFonts w:ascii="Tahoma Bold" w:hAnsi="Tahoma Bold"/>
      <w:bCs/>
      <w:color w:val="auto"/>
      <w:kern w:val="32"/>
      <w:sz w:val="26"/>
      <w:szCs w:val="26"/>
      <w:lang w:val="en-GB"/>
    </w:rPr>
  </w:style>
  <w:style w:type="paragraph" w:styleId="TOC9">
    <w:name w:val="toc 9"/>
    <w:basedOn w:val="Normal"/>
    <w:next w:val="Normal"/>
    <w:autoRedefine/>
    <w:semiHidden/>
    <w:rsid w:val="00501CB0"/>
    <w:pPr>
      <w:ind w:left="1920"/>
    </w:pPr>
  </w:style>
  <w:style w:type="paragraph" w:styleId="ListParagraph">
    <w:name w:val="List Paragraph"/>
    <w:basedOn w:val="Normal"/>
    <w:uiPriority w:val="34"/>
    <w:qFormat/>
    <w:rsid w:val="004B2843"/>
    <w:pPr>
      <w:ind w:left="720"/>
    </w:pPr>
  </w:style>
  <w:style w:type="paragraph" w:customStyle="1" w:styleId="TableText">
    <w:name w:val="Table Text"/>
    <w:basedOn w:val="Normal"/>
    <w:link w:val="TableTextChar"/>
    <w:rsid w:val="00453498"/>
    <w:pPr>
      <w:keepLines/>
    </w:pPr>
    <w:rPr>
      <w:rFonts w:ascii="Book Antiqua" w:hAnsi="Book Antiqua"/>
      <w:bCs w:val="0"/>
      <w:sz w:val="16"/>
      <w:szCs w:val="20"/>
    </w:rPr>
  </w:style>
  <w:style w:type="paragraph" w:customStyle="1" w:styleId="TableHeading">
    <w:name w:val="Table Heading"/>
    <w:basedOn w:val="TableText"/>
    <w:rsid w:val="00453498"/>
    <w:pPr>
      <w:spacing w:before="120" w:after="120"/>
    </w:pPr>
    <w:rPr>
      <w:b/>
    </w:rPr>
  </w:style>
  <w:style w:type="paragraph" w:customStyle="1" w:styleId="Appendix">
    <w:name w:val="Appendix"/>
    <w:basedOn w:val="Heading2"/>
    <w:rsid w:val="00453498"/>
    <w:pPr>
      <w:keepLines/>
      <w:pageBreakBefore/>
      <w:numPr>
        <w:numId w:val="7"/>
      </w:numPr>
      <w:tabs>
        <w:tab w:val="clear" w:pos="3600"/>
        <w:tab w:val="left" w:pos="2880"/>
      </w:tabs>
      <w:spacing w:before="120" w:after="120"/>
      <w:ind w:right="720"/>
    </w:pPr>
    <w:rPr>
      <w:rFonts w:ascii="Book Antiqua" w:hAnsi="Book Antiqua"/>
      <w:sz w:val="28"/>
      <w:szCs w:val="20"/>
    </w:rPr>
  </w:style>
  <w:style w:type="character" w:customStyle="1" w:styleId="TableTextChar">
    <w:name w:val="Table Text Char"/>
    <w:basedOn w:val="DefaultParagraphFont"/>
    <w:link w:val="TableText"/>
    <w:rsid w:val="00453498"/>
    <w:rPr>
      <w:rFonts w:ascii="Book Antiqua" w:hAnsi="Book Antiqua"/>
      <w:sz w:val="16"/>
    </w:rPr>
  </w:style>
  <w:style w:type="character" w:customStyle="1" w:styleId="BodyChar">
    <w:name w:val="Body Char"/>
    <w:basedOn w:val="DefaultParagraphFont"/>
    <w:link w:val="Body"/>
    <w:locked/>
    <w:rsid w:val="00B67A57"/>
    <w:rPr>
      <w:rFonts w:ascii="Arial" w:hAnsi="Arial"/>
      <w:noProof/>
      <w:sz w:val="22"/>
      <w:lang w:val="en-US" w:eastAsia="en-US" w:bidi="ar-SA"/>
    </w:rPr>
  </w:style>
  <w:style w:type="paragraph" w:customStyle="1" w:styleId="TableCaption">
    <w:name w:val="Table Caption"/>
    <w:next w:val="Body"/>
    <w:rsid w:val="00B67A57"/>
    <w:pPr>
      <w:spacing w:before="200" w:after="60"/>
      <w:ind w:left="576"/>
    </w:pPr>
    <w:rPr>
      <w:rFonts w:ascii="Arial" w:eastAsia="SimSun" w:hAnsi="Arial"/>
      <w:b/>
      <w:color w:val="000000"/>
      <w:szCs w:val="24"/>
      <w:lang w:val="en-US" w:eastAsia="zh-CN"/>
    </w:rPr>
  </w:style>
  <w:style w:type="character" w:customStyle="1" w:styleId="treespanfive1">
    <w:name w:val="tree_span_five1"/>
    <w:basedOn w:val="DefaultParagraphFont"/>
    <w:rsid w:val="00B67A57"/>
    <w:rPr>
      <w:rFonts w:cs="Times New Roman"/>
    </w:rPr>
  </w:style>
  <w:style w:type="paragraph" w:customStyle="1" w:styleId="TableBody">
    <w:name w:val="Table Body"/>
    <w:rsid w:val="007B4BCF"/>
    <w:rPr>
      <w:rFonts w:ascii="Arial" w:eastAsia="SimSun" w:hAnsi="Arial"/>
      <w:color w:val="000000"/>
      <w:sz w:val="18"/>
      <w:szCs w:val="18"/>
      <w:lang w:val="en-US" w:eastAsia="zh-CN"/>
    </w:rPr>
  </w:style>
  <w:style w:type="paragraph" w:customStyle="1" w:styleId="HaworthHeading2">
    <w:name w:val="Haworth_Heading_2"/>
    <w:basedOn w:val="Normal"/>
    <w:next w:val="Normal"/>
    <w:rsid w:val="00243081"/>
    <w:rPr>
      <w:rFonts w:ascii="Arial" w:hAnsi="Arial" w:cs="Arial"/>
      <w:b/>
      <w:iCs/>
      <w:szCs w:val="28"/>
    </w:rPr>
  </w:style>
  <w:style w:type="character" w:customStyle="1" w:styleId="HeaderChar">
    <w:name w:val="Header Char"/>
    <w:aliases w:val="h Char,smith hidden Char,Draft Char"/>
    <w:basedOn w:val="DefaultParagraphFont"/>
    <w:link w:val="Header"/>
    <w:uiPriority w:val="99"/>
    <w:rsid w:val="00756E71"/>
    <w:rPr>
      <w:rFonts w:ascii="Futura Bk BT" w:hAnsi="Futura Bk BT"/>
      <w:bCs/>
      <w:sz w:val="24"/>
      <w:szCs w:val="24"/>
      <w:lang w:val="en-US" w:eastAsia="en-US"/>
    </w:rPr>
  </w:style>
  <w:style w:type="character" w:styleId="Strong">
    <w:name w:val="Strong"/>
    <w:basedOn w:val="DefaultParagraphFont"/>
    <w:qFormat/>
    <w:rsid w:val="009920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06370">
      <w:bodyDiv w:val="1"/>
      <w:marLeft w:val="0"/>
      <w:marRight w:val="0"/>
      <w:marTop w:val="0"/>
      <w:marBottom w:val="0"/>
      <w:divBdr>
        <w:top w:val="none" w:sz="0" w:space="0" w:color="auto"/>
        <w:left w:val="none" w:sz="0" w:space="0" w:color="auto"/>
        <w:bottom w:val="none" w:sz="0" w:space="0" w:color="auto"/>
        <w:right w:val="none" w:sz="0" w:space="0" w:color="auto"/>
      </w:divBdr>
    </w:div>
    <w:div w:id="114638758">
      <w:bodyDiv w:val="1"/>
      <w:marLeft w:val="0"/>
      <w:marRight w:val="0"/>
      <w:marTop w:val="0"/>
      <w:marBottom w:val="0"/>
      <w:divBdr>
        <w:top w:val="none" w:sz="0" w:space="0" w:color="auto"/>
        <w:left w:val="none" w:sz="0" w:space="0" w:color="auto"/>
        <w:bottom w:val="none" w:sz="0" w:space="0" w:color="auto"/>
        <w:right w:val="none" w:sz="0" w:space="0" w:color="auto"/>
      </w:divBdr>
      <w:divsChild>
        <w:div w:id="1495418822">
          <w:marLeft w:val="0"/>
          <w:marRight w:val="0"/>
          <w:marTop w:val="0"/>
          <w:marBottom w:val="0"/>
          <w:divBdr>
            <w:top w:val="none" w:sz="0" w:space="0" w:color="auto"/>
            <w:left w:val="none" w:sz="0" w:space="0" w:color="auto"/>
            <w:bottom w:val="none" w:sz="0" w:space="0" w:color="auto"/>
            <w:right w:val="none" w:sz="0" w:space="0" w:color="auto"/>
          </w:divBdr>
        </w:div>
      </w:divsChild>
    </w:div>
    <w:div w:id="122582834">
      <w:bodyDiv w:val="1"/>
      <w:marLeft w:val="0"/>
      <w:marRight w:val="0"/>
      <w:marTop w:val="0"/>
      <w:marBottom w:val="0"/>
      <w:divBdr>
        <w:top w:val="none" w:sz="0" w:space="0" w:color="auto"/>
        <w:left w:val="none" w:sz="0" w:space="0" w:color="auto"/>
        <w:bottom w:val="none" w:sz="0" w:space="0" w:color="auto"/>
        <w:right w:val="none" w:sz="0" w:space="0" w:color="auto"/>
      </w:divBdr>
    </w:div>
    <w:div w:id="154684370">
      <w:bodyDiv w:val="1"/>
      <w:marLeft w:val="0"/>
      <w:marRight w:val="0"/>
      <w:marTop w:val="0"/>
      <w:marBottom w:val="0"/>
      <w:divBdr>
        <w:top w:val="none" w:sz="0" w:space="0" w:color="auto"/>
        <w:left w:val="none" w:sz="0" w:space="0" w:color="auto"/>
        <w:bottom w:val="none" w:sz="0" w:space="0" w:color="auto"/>
        <w:right w:val="none" w:sz="0" w:space="0" w:color="auto"/>
      </w:divBdr>
    </w:div>
    <w:div w:id="181282767">
      <w:bodyDiv w:val="1"/>
      <w:marLeft w:val="0"/>
      <w:marRight w:val="0"/>
      <w:marTop w:val="0"/>
      <w:marBottom w:val="0"/>
      <w:divBdr>
        <w:top w:val="none" w:sz="0" w:space="0" w:color="auto"/>
        <w:left w:val="none" w:sz="0" w:space="0" w:color="auto"/>
        <w:bottom w:val="none" w:sz="0" w:space="0" w:color="auto"/>
        <w:right w:val="none" w:sz="0" w:space="0" w:color="auto"/>
      </w:divBdr>
    </w:div>
    <w:div w:id="183793271">
      <w:bodyDiv w:val="1"/>
      <w:marLeft w:val="0"/>
      <w:marRight w:val="0"/>
      <w:marTop w:val="0"/>
      <w:marBottom w:val="0"/>
      <w:divBdr>
        <w:top w:val="none" w:sz="0" w:space="0" w:color="auto"/>
        <w:left w:val="none" w:sz="0" w:space="0" w:color="auto"/>
        <w:bottom w:val="none" w:sz="0" w:space="0" w:color="auto"/>
        <w:right w:val="none" w:sz="0" w:space="0" w:color="auto"/>
      </w:divBdr>
    </w:div>
    <w:div w:id="195042681">
      <w:bodyDiv w:val="1"/>
      <w:marLeft w:val="0"/>
      <w:marRight w:val="0"/>
      <w:marTop w:val="0"/>
      <w:marBottom w:val="0"/>
      <w:divBdr>
        <w:top w:val="none" w:sz="0" w:space="0" w:color="auto"/>
        <w:left w:val="none" w:sz="0" w:space="0" w:color="auto"/>
        <w:bottom w:val="none" w:sz="0" w:space="0" w:color="auto"/>
        <w:right w:val="none" w:sz="0" w:space="0" w:color="auto"/>
      </w:divBdr>
    </w:div>
    <w:div w:id="220681636">
      <w:bodyDiv w:val="1"/>
      <w:marLeft w:val="0"/>
      <w:marRight w:val="0"/>
      <w:marTop w:val="0"/>
      <w:marBottom w:val="0"/>
      <w:divBdr>
        <w:top w:val="none" w:sz="0" w:space="0" w:color="auto"/>
        <w:left w:val="none" w:sz="0" w:space="0" w:color="auto"/>
        <w:bottom w:val="none" w:sz="0" w:space="0" w:color="auto"/>
        <w:right w:val="none" w:sz="0" w:space="0" w:color="auto"/>
      </w:divBdr>
    </w:div>
    <w:div w:id="226496009">
      <w:bodyDiv w:val="1"/>
      <w:marLeft w:val="0"/>
      <w:marRight w:val="0"/>
      <w:marTop w:val="0"/>
      <w:marBottom w:val="0"/>
      <w:divBdr>
        <w:top w:val="none" w:sz="0" w:space="0" w:color="auto"/>
        <w:left w:val="none" w:sz="0" w:space="0" w:color="auto"/>
        <w:bottom w:val="none" w:sz="0" w:space="0" w:color="auto"/>
        <w:right w:val="none" w:sz="0" w:space="0" w:color="auto"/>
      </w:divBdr>
      <w:divsChild>
        <w:div w:id="211386310">
          <w:marLeft w:val="0"/>
          <w:marRight w:val="0"/>
          <w:marTop w:val="0"/>
          <w:marBottom w:val="0"/>
          <w:divBdr>
            <w:top w:val="none" w:sz="0" w:space="0" w:color="auto"/>
            <w:left w:val="none" w:sz="0" w:space="0" w:color="auto"/>
            <w:bottom w:val="none" w:sz="0" w:space="0" w:color="auto"/>
            <w:right w:val="none" w:sz="0" w:space="0" w:color="auto"/>
          </w:divBdr>
          <w:divsChild>
            <w:div w:id="84039014">
              <w:marLeft w:val="0"/>
              <w:marRight w:val="0"/>
              <w:marTop w:val="0"/>
              <w:marBottom w:val="0"/>
              <w:divBdr>
                <w:top w:val="none" w:sz="0" w:space="0" w:color="auto"/>
                <w:left w:val="none" w:sz="0" w:space="0" w:color="auto"/>
                <w:bottom w:val="none" w:sz="0" w:space="0" w:color="auto"/>
                <w:right w:val="none" w:sz="0" w:space="0" w:color="auto"/>
              </w:divBdr>
            </w:div>
            <w:div w:id="1313826721">
              <w:marLeft w:val="0"/>
              <w:marRight w:val="0"/>
              <w:marTop w:val="0"/>
              <w:marBottom w:val="0"/>
              <w:divBdr>
                <w:top w:val="none" w:sz="0" w:space="0" w:color="auto"/>
                <w:left w:val="none" w:sz="0" w:space="0" w:color="auto"/>
                <w:bottom w:val="none" w:sz="0" w:space="0" w:color="auto"/>
                <w:right w:val="none" w:sz="0" w:space="0" w:color="auto"/>
              </w:divBdr>
            </w:div>
            <w:div w:id="1426028354">
              <w:marLeft w:val="0"/>
              <w:marRight w:val="0"/>
              <w:marTop w:val="0"/>
              <w:marBottom w:val="0"/>
              <w:divBdr>
                <w:top w:val="none" w:sz="0" w:space="0" w:color="auto"/>
                <w:left w:val="none" w:sz="0" w:space="0" w:color="auto"/>
                <w:bottom w:val="none" w:sz="0" w:space="0" w:color="auto"/>
                <w:right w:val="none" w:sz="0" w:space="0" w:color="auto"/>
              </w:divBdr>
            </w:div>
            <w:div w:id="1501386335">
              <w:marLeft w:val="0"/>
              <w:marRight w:val="0"/>
              <w:marTop w:val="0"/>
              <w:marBottom w:val="0"/>
              <w:divBdr>
                <w:top w:val="none" w:sz="0" w:space="0" w:color="auto"/>
                <w:left w:val="none" w:sz="0" w:space="0" w:color="auto"/>
                <w:bottom w:val="none" w:sz="0" w:space="0" w:color="auto"/>
                <w:right w:val="none" w:sz="0" w:space="0" w:color="auto"/>
              </w:divBdr>
            </w:div>
            <w:div w:id="1638757724">
              <w:marLeft w:val="0"/>
              <w:marRight w:val="0"/>
              <w:marTop w:val="0"/>
              <w:marBottom w:val="0"/>
              <w:divBdr>
                <w:top w:val="none" w:sz="0" w:space="0" w:color="auto"/>
                <w:left w:val="none" w:sz="0" w:space="0" w:color="auto"/>
                <w:bottom w:val="none" w:sz="0" w:space="0" w:color="auto"/>
                <w:right w:val="none" w:sz="0" w:space="0" w:color="auto"/>
              </w:divBdr>
            </w:div>
            <w:div w:id="163914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5498">
      <w:bodyDiv w:val="1"/>
      <w:marLeft w:val="0"/>
      <w:marRight w:val="0"/>
      <w:marTop w:val="0"/>
      <w:marBottom w:val="0"/>
      <w:divBdr>
        <w:top w:val="none" w:sz="0" w:space="0" w:color="auto"/>
        <w:left w:val="none" w:sz="0" w:space="0" w:color="auto"/>
        <w:bottom w:val="none" w:sz="0" w:space="0" w:color="auto"/>
        <w:right w:val="none" w:sz="0" w:space="0" w:color="auto"/>
      </w:divBdr>
    </w:div>
    <w:div w:id="426775863">
      <w:bodyDiv w:val="1"/>
      <w:marLeft w:val="0"/>
      <w:marRight w:val="0"/>
      <w:marTop w:val="0"/>
      <w:marBottom w:val="0"/>
      <w:divBdr>
        <w:top w:val="none" w:sz="0" w:space="0" w:color="auto"/>
        <w:left w:val="none" w:sz="0" w:space="0" w:color="auto"/>
        <w:bottom w:val="none" w:sz="0" w:space="0" w:color="auto"/>
        <w:right w:val="none" w:sz="0" w:space="0" w:color="auto"/>
      </w:divBdr>
    </w:div>
    <w:div w:id="451171705">
      <w:bodyDiv w:val="1"/>
      <w:marLeft w:val="0"/>
      <w:marRight w:val="0"/>
      <w:marTop w:val="0"/>
      <w:marBottom w:val="0"/>
      <w:divBdr>
        <w:top w:val="none" w:sz="0" w:space="0" w:color="auto"/>
        <w:left w:val="none" w:sz="0" w:space="0" w:color="auto"/>
        <w:bottom w:val="none" w:sz="0" w:space="0" w:color="auto"/>
        <w:right w:val="none" w:sz="0" w:space="0" w:color="auto"/>
      </w:divBdr>
    </w:div>
    <w:div w:id="492140888">
      <w:bodyDiv w:val="1"/>
      <w:marLeft w:val="0"/>
      <w:marRight w:val="0"/>
      <w:marTop w:val="0"/>
      <w:marBottom w:val="0"/>
      <w:divBdr>
        <w:top w:val="none" w:sz="0" w:space="0" w:color="auto"/>
        <w:left w:val="none" w:sz="0" w:space="0" w:color="auto"/>
        <w:bottom w:val="none" w:sz="0" w:space="0" w:color="auto"/>
        <w:right w:val="none" w:sz="0" w:space="0" w:color="auto"/>
      </w:divBdr>
      <w:divsChild>
        <w:div w:id="289634330">
          <w:marLeft w:val="0"/>
          <w:marRight w:val="0"/>
          <w:marTop w:val="0"/>
          <w:marBottom w:val="0"/>
          <w:divBdr>
            <w:top w:val="none" w:sz="0" w:space="0" w:color="auto"/>
            <w:left w:val="none" w:sz="0" w:space="0" w:color="auto"/>
            <w:bottom w:val="none" w:sz="0" w:space="0" w:color="auto"/>
            <w:right w:val="none" w:sz="0" w:space="0" w:color="auto"/>
          </w:divBdr>
          <w:divsChild>
            <w:div w:id="1203984075">
              <w:marLeft w:val="0"/>
              <w:marRight w:val="0"/>
              <w:marTop w:val="0"/>
              <w:marBottom w:val="0"/>
              <w:divBdr>
                <w:top w:val="none" w:sz="0" w:space="0" w:color="auto"/>
                <w:left w:val="none" w:sz="0" w:space="0" w:color="auto"/>
                <w:bottom w:val="none" w:sz="0" w:space="0" w:color="auto"/>
                <w:right w:val="none" w:sz="0" w:space="0" w:color="auto"/>
              </w:divBdr>
            </w:div>
            <w:div w:id="158348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79526">
      <w:bodyDiv w:val="1"/>
      <w:marLeft w:val="0"/>
      <w:marRight w:val="0"/>
      <w:marTop w:val="0"/>
      <w:marBottom w:val="0"/>
      <w:divBdr>
        <w:top w:val="none" w:sz="0" w:space="0" w:color="auto"/>
        <w:left w:val="none" w:sz="0" w:space="0" w:color="auto"/>
        <w:bottom w:val="none" w:sz="0" w:space="0" w:color="auto"/>
        <w:right w:val="none" w:sz="0" w:space="0" w:color="auto"/>
      </w:divBdr>
    </w:div>
    <w:div w:id="559560703">
      <w:bodyDiv w:val="1"/>
      <w:marLeft w:val="0"/>
      <w:marRight w:val="0"/>
      <w:marTop w:val="0"/>
      <w:marBottom w:val="0"/>
      <w:divBdr>
        <w:top w:val="none" w:sz="0" w:space="0" w:color="auto"/>
        <w:left w:val="none" w:sz="0" w:space="0" w:color="auto"/>
        <w:bottom w:val="none" w:sz="0" w:space="0" w:color="auto"/>
        <w:right w:val="none" w:sz="0" w:space="0" w:color="auto"/>
      </w:divBdr>
      <w:divsChild>
        <w:div w:id="1740245927">
          <w:marLeft w:val="0"/>
          <w:marRight w:val="0"/>
          <w:marTop w:val="0"/>
          <w:marBottom w:val="0"/>
          <w:divBdr>
            <w:top w:val="none" w:sz="0" w:space="0" w:color="auto"/>
            <w:left w:val="none" w:sz="0" w:space="0" w:color="auto"/>
            <w:bottom w:val="none" w:sz="0" w:space="0" w:color="auto"/>
            <w:right w:val="none" w:sz="0" w:space="0" w:color="auto"/>
          </w:divBdr>
        </w:div>
      </w:divsChild>
    </w:div>
    <w:div w:id="573783079">
      <w:bodyDiv w:val="1"/>
      <w:marLeft w:val="0"/>
      <w:marRight w:val="0"/>
      <w:marTop w:val="0"/>
      <w:marBottom w:val="0"/>
      <w:divBdr>
        <w:top w:val="none" w:sz="0" w:space="0" w:color="auto"/>
        <w:left w:val="none" w:sz="0" w:space="0" w:color="auto"/>
        <w:bottom w:val="none" w:sz="0" w:space="0" w:color="auto"/>
        <w:right w:val="none" w:sz="0" w:space="0" w:color="auto"/>
      </w:divBdr>
    </w:div>
    <w:div w:id="692611189">
      <w:bodyDiv w:val="1"/>
      <w:marLeft w:val="0"/>
      <w:marRight w:val="0"/>
      <w:marTop w:val="0"/>
      <w:marBottom w:val="0"/>
      <w:divBdr>
        <w:top w:val="none" w:sz="0" w:space="0" w:color="auto"/>
        <w:left w:val="none" w:sz="0" w:space="0" w:color="auto"/>
        <w:bottom w:val="none" w:sz="0" w:space="0" w:color="auto"/>
        <w:right w:val="none" w:sz="0" w:space="0" w:color="auto"/>
      </w:divBdr>
      <w:divsChild>
        <w:div w:id="41829482">
          <w:marLeft w:val="0"/>
          <w:marRight w:val="0"/>
          <w:marTop w:val="0"/>
          <w:marBottom w:val="0"/>
          <w:divBdr>
            <w:top w:val="none" w:sz="0" w:space="0" w:color="auto"/>
            <w:left w:val="none" w:sz="0" w:space="0" w:color="auto"/>
            <w:bottom w:val="none" w:sz="0" w:space="0" w:color="auto"/>
            <w:right w:val="none" w:sz="0" w:space="0" w:color="auto"/>
          </w:divBdr>
        </w:div>
        <w:div w:id="72430632">
          <w:marLeft w:val="0"/>
          <w:marRight w:val="0"/>
          <w:marTop w:val="0"/>
          <w:marBottom w:val="0"/>
          <w:divBdr>
            <w:top w:val="none" w:sz="0" w:space="0" w:color="auto"/>
            <w:left w:val="none" w:sz="0" w:space="0" w:color="auto"/>
            <w:bottom w:val="none" w:sz="0" w:space="0" w:color="auto"/>
            <w:right w:val="none" w:sz="0" w:space="0" w:color="auto"/>
          </w:divBdr>
        </w:div>
        <w:div w:id="106895278">
          <w:marLeft w:val="0"/>
          <w:marRight w:val="0"/>
          <w:marTop w:val="0"/>
          <w:marBottom w:val="0"/>
          <w:divBdr>
            <w:top w:val="none" w:sz="0" w:space="0" w:color="auto"/>
            <w:left w:val="none" w:sz="0" w:space="0" w:color="auto"/>
            <w:bottom w:val="none" w:sz="0" w:space="0" w:color="auto"/>
            <w:right w:val="none" w:sz="0" w:space="0" w:color="auto"/>
          </w:divBdr>
        </w:div>
        <w:div w:id="152841581">
          <w:marLeft w:val="0"/>
          <w:marRight w:val="0"/>
          <w:marTop w:val="0"/>
          <w:marBottom w:val="0"/>
          <w:divBdr>
            <w:top w:val="none" w:sz="0" w:space="0" w:color="auto"/>
            <w:left w:val="none" w:sz="0" w:space="0" w:color="auto"/>
            <w:bottom w:val="none" w:sz="0" w:space="0" w:color="auto"/>
            <w:right w:val="none" w:sz="0" w:space="0" w:color="auto"/>
          </w:divBdr>
        </w:div>
        <w:div w:id="208886586">
          <w:marLeft w:val="0"/>
          <w:marRight w:val="0"/>
          <w:marTop w:val="0"/>
          <w:marBottom w:val="0"/>
          <w:divBdr>
            <w:top w:val="none" w:sz="0" w:space="0" w:color="auto"/>
            <w:left w:val="none" w:sz="0" w:space="0" w:color="auto"/>
            <w:bottom w:val="none" w:sz="0" w:space="0" w:color="auto"/>
            <w:right w:val="none" w:sz="0" w:space="0" w:color="auto"/>
          </w:divBdr>
        </w:div>
        <w:div w:id="291450002">
          <w:marLeft w:val="0"/>
          <w:marRight w:val="0"/>
          <w:marTop w:val="0"/>
          <w:marBottom w:val="0"/>
          <w:divBdr>
            <w:top w:val="none" w:sz="0" w:space="0" w:color="auto"/>
            <w:left w:val="none" w:sz="0" w:space="0" w:color="auto"/>
            <w:bottom w:val="none" w:sz="0" w:space="0" w:color="auto"/>
            <w:right w:val="none" w:sz="0" w:space="0" w:color="auto"/>
          </w:divBdr>
        </w:div>
        <w:div w:id="367605865">
          <w:marLeft w:val="0"/>
          <w:marRight w:val="0"/>
          <w:marTop w:val="0"/>
          <w:marBottom w:val="0"/>
          <w:divBdr>
            <w:top w:val="none" w:sz="0" w:space="0" w:color="auto"/>
            <w:left w:val="none" w:sz="0" w:space="0" w:color="auto"/>
            <w:bottom w:val="none" w:sz="0" w:space="0" w:color="auto"/>
            <w:right w:val="none" w:sz="0" w:space="0" w:color="auto"/>
          </w:divBdr>
        </w:div>
        <w:div w:id="664548123">
          <w:marLeft w:val="0"/>
          <w:marRight w:val="0"/>
          <w:marTop w:val="0"/>
          <w:marBottom w:val="0"/>
          <w:divBdr>
            <w:top w:val="none" w:sz="0" w:space="0" w:color="auto"/>
            <w:left w:val="none" w:sz="0" w:space="0" w:color="auto"/>
            <w:bottom w:val="none" w:sz="0" w:space="0" w:color="auto"/>
            <w:right w:val="none" w:sz="0" w:space="0" w:color="auto"/>
          </w:divBdr>
        </w:div>
        <w:div w:id="684670534">
          <w:marLeft w:val="0"/>
          <w:marRight w:val="0"/>
          <w:marTop w:val="0"/>
          <w:marBottom w:val="0"/>
          <w:divBdr>
            <w:top w:val="none" w:sz="0" w:space="0" w:color="auto"/>
            <w:left w:val="none" w:sz="0" w:space="0" w:color="auto"/>
            <w:bottom w:val="none" w:sz="0" w:space="0" w:color="auto"/>
            <w:right w:val="none" w:sz="0" w:space="0" w:color="auto"/>
          </w:divBdr>
        </w:div>
        <w:div w:id="986519868">
          <w:marLeft w:val="0"/>
          <w:marRight w:val="0"/>
          <w:marTop w:val="0"/>
          <w:marBottom w:val="0"/>
          <w:divBdr>
            <w:top w:val="none" w:sz="0" w:space="0" w:color="auto"/>
            <w:left w:val="none" w:sz="0" w:space="0" w:color="auto"/>
            <w:bottom w:val="none" w:sz="0" w:space="0" w:color="auto"/>
            <w:right w:val="none" w:sz="0" w:space="0" w:color="auto"/>
          </w:divBdr>
        </w:div>
        <w:div w:id="1039083454">
          <w:marLeft w:val="0"/>
          <w:marRight w:val="0"/>
          <w:marTop w:val="0"/>
          <w:marBottom w:val="0"/>
          <w:divBdr>
            <w:top w:val="none" w:sz="0" w:space="0" w:color="auto"/>
            <w:left w:val="none" w:sz="0" w:space="0" w:color="auto"/>
            <w:bottom w:val="none" w:sz="0" w:space="0" w:color="auto"/>
            <w:right w:val="none" w:sz="0" w:space="0" w:color="auto"/>
          </w:divBdr>
        </w:div>
        <w:div w:id="1040394606">
          <w:marLeft w:val="0"/>
          <w:marRight w:val="0"/>
          <w:marTop w:val="0"/>
          <w:marBottom w:val="0"/>
          <w:divBdr>
            <w:top w:val="none" w:sz="0" w:space="0" w:color="auto"/>
            <w:left w:val="none" w:sz="0" w:space="0" w:color="auto"/>
            <w:bottom w:val="none" w:sz="0" w:space="0" w:color="auto"/>
            <w:right w:val="none" w:sz="0" w:space="0" w:color="auto"/>
          </w:divBdr>
        </w:div>
        <w:div w:id="1048916547">
          <w:marLeft w:val="0"/>
          <w:marRight w:val="0"/>
          <w:marTop w:val="0"/>
          <w:marBottom w:val="0"/>
          <w:divBdr>
            <w:top w:val="none" w:sz="0" w:space="0" w:color="auto"/>
            <w:left w:val="none" w:sz="0" w:space="0" w:color="auto"/>
            <w:bottom w:val="none" w:sz="0" w:space="0" w:color="auto"/>
            <w:right w:val="none" w:sz="0" w:space="0" w:color="auto"/>
          </w:divBdr>
        </w:div>
        <w:div w:id="1060981354">
          <w:marLeft w:val="0"/>
          <w:marRight w:val="0"/>
          <w:marTop w:val="0"/>
          <w:marBottom w:val="0"/>
          <w:divBdr>
            <w:top w:val="none" w:sz="0" w:space="0" w:color="auto"/>
            <w:left w:val="none" w:sz="0" w:space="0" w:color="auto"/>
            <w:bottom w:val="none" w:sz="0" w:space="0" w:color="auto"/>
            <w:right w:val="none" w:sz="0" w:space="0" w:color="auto"/>
          </w:divBdr>
        </w:div>
        <w:div w:id="1079444376">
          <w:marLeft w:val="0"/>
          <w:marRight w:val="0"/>
          <w:marTop w:val="0"/>
          <w:marBottom w:val="0"/>
          <w:divBdr>
            <w:top w:val="none" w:sz="0" w:space="0" w:color="auto"/>
            <w:left w:val="none" w:sz="0" w:space="0" w:color="auto"/>
            <w:bottom w:val="none" w:sz="0" w:space="0" w:color="auto"/>
            <w:right w:val="none" w:sz="0" w:space="0" w:color="auto"/>
          </w:divBdr>
        </w:div>
        <w:div w:id="1107701171">
          <w:marLeft w:val="0"/>
          <w:marRight w:val="0"/>
          <w:marTop w:val="0"/>
          <w:marBottom w:val="0"/>
          <w:divBdr>
            <w:top w:val="none" w:sz="0" w:space="0" w:color="auto"/>
            <w:left w:val="none" w:sz="0" w:space="0" w:color="auto"/>
            <w:bottom w:val="none" w:sz="0" w:space="0" w:color="auto"/>
            <w:right w:val="none" w:sz="0" w:space="0" w:color="auto"/>
          </w:divBdr>
        </w:div>
        <w:div w:id="1114204547">
          <w:marLeft w:val="0"/>
          <w:marRight w:val="0"/>
          <w:marTop w:val="0"/>
          <w:marBottom w:val="0"/>
          <w:divBdr>
            <w:top w:val="none" w:sz="0" w:space="0" w:color="auto"/>
            <w:left w:val="none" w:sz="0" w:space="0" w:color="auto"/>
            <w:bottom w:val="none" w:sz="0" w:space="0" w:color="auto"/>
            <w:right w:val="none" w:sz="0" w:space="0" w:color="auto"/>
          </w:divBdr>
        </w:div>
        <w:div w:id="1268736970">
          <w:marLeft w:val="0"/>
          <w:marRight w:val="0"/>
          <w:marTop w:val="0"/>
          <w:marBottom w:val="0"/>
          <w:divBdr>
            <w:top w:val="none" w:sz="0" w:space="0" w:color="auto"/>
            <w:left w:val="none" w:sz="0" w:space="0" w:color="auto"/>
            <w:bottom w:val="none" w:sz="0" w:space="0" w:color="auto"/>
            <w:right w:val="none" w:sz="0" w:space="0" w:color="auto"/>
          </w:divBdr>
        </w:div>
        <w:div w:id="1282148536">
          <w:marLeft w:val="0"/>
          <w:marRight w:val="0"/>
          <w:marTop w:val="0"/>
          <w:marBottom w:val="0"/>
          <w:divBdr>
            <w:top w:val="none" w:sz="0" w:space="0" w:color="auto"/>
            <w:left w:val="none" w:sz="0" w:space="0" w:color="auto"/>
            <w:bottom w:val="none" w:sz="0" w:space="0" w:color="auto"/>
            <w:right w:val="none" w:sz="0" w:space="0" w:color="auto"/>
          </w:divBdr>
        </w:div>
        <w:div w:id="1373073796">
          <w:marLeft w:val="0"/>
          <w:marRight w:val="0"/>
          <w:marTop w:val="0"/>
          <w:marBottom w:val="0"/>
          <w:divBdr>
            <w:top w:val="none" w:sz="0" w:space="0" w:color="auto"/>
            <w:left w:val="none" w:sz="0" w:space="0" w:color="auto"/>
            <w:bottom w:val="none" w:sz="0" w:space="0" w:color="auto"/>
            <w:right w:val="none" w:sz="0" w:space="0" w:color="auto"/>
          </w:divBdr>
        </w:div>
        <w:div w:id="1381130318">
          <w:marLeft w:val="0"/>
          <w:marRight w:val="0"/>
          <w:marTop w:val="0"/>
          <w:marBottom w:val="0"/>
          <w:divBdr>
            <w:top w:val="none" w:sz="0" w:space="0" w:color="auto"/>
            <w:left w:val="none" w:sz="0" w:space="0" w:color="auto"/>
            <w:bottom w:val="none" w:sz="0" w:space="0" w:color="auto"/>
            <w:right w:val="none" w:sz="0" w:space="0" w:color="auto"/>
          </w:divBdr>
        </w:div>
        <w:div w:id="1562792050">
          <w:marLeft w:val="0"/>
          <w:marRight w:val="0"/>
          <w:marTop w:val="0"/>
          <w:marBottom w:val="0"/>
          <w:divBdr>
            <w:top w:val="none" w:sz="0" w:space="0" w:color="auto"/>
            <w:left w:val="none" w:sz="0" w:space="0" w:color="auto"/>
            <w:bottom w:val="none" w:sz="0" w:space="0" w:color="auto"/>
            <w:right w:val="none" w:sz="0" w:space="0" w:color="auto"/>
          </w:divBdr>
        </w:div>
        <w:div w:id="1659386939">
          <w:marLeft w:val="0"/>
          <w:marRight w:val="0"/>
          <w:marTop w:val="0"/>
          <w:marBottom w:val="0"/>
          <w:divBdr>
            <w:top w:val="none" w:sz="0" w:space="0" w:color="auto"/>
            <w:left w:val="none" w:sz="0" w:space="0" w:color="auto"/>
            <w:bottom w:val="none" w:sz="0" w:space="0" w:color="auto"/>
            <w:right w:val="none" w:sz="0" w:space="0" w:color="auto"/>
          </w:divBdr>
        </w:div>
        <w:div w:id="1721787419">
          <w:marLeft w:val="0"/>
          <w:marRight w:val="0"/>
          <w:marTop w:val="0"/>
          <w:marBottom w:val="0"/>
          <w:divBdr>
            <w:top w:val="none" w:sz="0" w:space="0" w:color="auto"/>
            <w:left w:val="none" w:sz="0" w:space="0" w:color="auto"/>
            <w:bottom w:val="none" w:sz="0" w:space="0" w:color="auto"/>
            <w:right w:val="none" w:sz="0" w:space="0" w:color="auto"/>
          </w:divBdr>
        </w:div>
        <w:div w:id="1806312025">
          <w:marLeft w:val="0"/>
          <w:marRight w:val="0"/>
          <w:marTop w:val="0"/>
          <w:marBottom w:val="0"/>
          <w:divBdr>
            <w:top w:val="none" w:sz="0" w:space="0" w:color="auto"/>
            <w:left w:val="none" w:sz="0" w:space="0" w:color="auto"/>
            <w:bottom w:val="none" w:sz="0" w:space="0" w:color="auto"/>
            <w:right w:val="none" w:sz="0" w:space="0" w:color="auto"/>
          </w:divBdr>
        </w:div>
        <w:div w:id="1994525299">
          <w:marLeft w:val="0"/>
          <w:marRight w:val="0"/>
          <w:marTop w:val="0"/>
          <w:marBottom w:val="0"/>
          <w:divBdr>
            <w:top w:val="none" w:sz="0" w:space="0" w:color="auto"/>
            <w:left w:val="none" w:sz="0" w:space="0" w:color="auto"/>
            <w:bottom w:val="none" w:sz="0" w:space="0" w:color="auto"/>
            <w:right w:val="none" w:sz="0" w:space="0" w:color="auto"/>
          </w:divBdr>
        </w:div>
        <w:div w:id="2024210627">
          <w:marLeft w:val="0"/>
          <w:marRight w:val="0"/>
          <w:marTop w:val="0"/>
          <w:marBottom w:val="0"/>
          <w:divBdr>
            <w:top w:val="none" w:sz="0" w:space="0" w:color="auto"/>
            <w:left w:val="none" w:sz="0" w:space="0" w:color="auto"/>
            <w:bottom w:val="none" w:sz="0" w:space="0" w:color="auto"/>
            <w:right w:val="none" w:sz="0" w:space="0" w:color="auto"/>
          </w:divBdr>
        </w:div>
        <w:div w:id="2035568541">
          <w:marLeft w:val="0"/>
          <w:marRight w:val="0"/>
          <w:marTop w:val="0"/>
          <w:marBottom w:val="0"/>
          <w:divBdr>
            <w:top w:val="none" w:sz="0" w:space="0" w:color="auto"/>
            <w:left w:val="none" w:sz="0" w:space="0" w:color="auto"/>
            <w:bottom w:val="none" w:sz="0" w:space="0" w:color="auto"/>
            <w:right w:val="none" w:sz="0" w:space="0" w:color="auto"/>
          </w:divBdr>
        </w:div>
        <w:div w:id="2056588232">
          <w:marLeft w:val="0"/>
          <w:marRight w:val="0"/>
          <w:marTop w:val="0"/>
          <w:marBottom w:val="0"/>
          <w:divBdr>
            <w:top w:val="none" w:sz="0" w:space="0" w:color="auto"/>
            <w:left w:val="none" w:sz="0" w:space="0" w:color="auto"/>
            <w:bottom w:val="none" w:sz="0" w:space="0" w:color="auto"/>
            <w:right w:val="none" w:sz="0" w:space="0" w:color="auto"/>
          </w:divBdr>
        </w:div>
        <w:div w:id="2107264143">
          <w:marLeft w:val="0"/>
          <w:marRight w:val="0"/>
          <w:marTop w:val="0"/>
          <w:marBottom w:val="0"/>
          <w:divBdr>
            <w:top w:val="none" w:sz="0" w:space="0" w:color="auto"/>
            <w:left w:val="none" w:sz="0" w:space="0" w:color="auto"/>
            <w:bottom w:val="none" w:sz="0" w:space="0" w:color="auto"/>
            <w:right w:val="none" w:sz="0" w:space="0" w:color="auto"/>
          </w:divBdr>
        </w:div>
      </w:divsChild>
    </w:div>
    <w:div w:id="713775203">
      <w:bodyDiv w:val="1"/>
      <w:marLeft w:val="0"/>
      <w:marRight w:val="0"/>
      <w:marTop w:val="0"/>
      <w:marBottom w:val="0"/>
      <w:divBdr>
        <w:top w:val="none" w:sz="0" w:space="0" w:color="auto"/>
        <w:left w:val="none" w:sz="0" w:space="0" w:color="auto"/>
        <w:bottom w:val="none" w:sz="0" w:space="0" w:color="auto"/>
        <w:right w:val="none" w:sz="0" w:space="0" w:color="auto"/>
      </w:divBdr>
      <w:divsChild>
        <w:div w:id="273489535">
          <w:marLeft w:val="0"/>
          <w:marRight w:val="0"/>
          <w:marTop w:val="0"/>
          <w:marBottom w:val="0"/>
          <w:divBdr>
            <w:top w:val="none" w:sz="0" w:space="0" w:color="auto"/>
            <w:left w:val="none" w:sz="0" w:space="0" w:color="auto"/>
            <w:bottom w:val="none" w:sz="0" w:space="0" w:color="auto"/>
            <w:right w:val="none" w:sz="0" w:space="0" w:color="auto"/>
          </w:divBdr>
        </w:div>
        <w:div w:id="466359328">
          <w:marLeft w:val="0"/>
          <w:marRight w:val="0"/>
          <w:marTop w:val="0"/>
          <w:marBottom w:val="0"/>
          <w:divBdr>
            <w:top w:val="none" w:sz="0" w:space="0" w:color="auto"/>
            <w:left w:val="none" w:sz="0" w:space="0" w:color="auto"/>
            <w:bottom w:val="none" w:sz="0" w:space="0" w:color="auto"/>
            <w:right w:val="none" w:sz="0" w:space="0" w:color="auto"/>
          </w:divBdr>
        </w:div>
        <w:div w:id="798884047">
          <w:marLeft w:val="0"/>
          <w:marRight w:val="0"/>
          <w:marTop w:val="0"/>
          <w:marBottom w:val="0"/>
          <w:divBdr>
            <w:top w:val="none" w:sz="0" w:space="0" w:color="auto"/>
            <w:left w:val="none" w:sz="0" w:space="0" w:color="auto"/>
            <w:bottom w:val="none" w:sz="0" w:space="0" w:color="auto"/>
            <w:right w:val="none" w:sz="0" w:space="0" w:color="auto"/>
          </w:divBdr>
        </w:div>
        <w:div w:id="1996226718">
          <w:marLeft w:val="0"/>
          <w:marRight w:val="0"/>
          <w:marTop w:val="0"/>
          <w:marBottom w:val="0"/>
          <w:divBdr>
            <w:top w:val="none" w:sz="0" w:space="0" w:color="auto"/>
            <w:left w:val="none" w:sz="0" w:space="0" w:color="auto"/>
            <w:bottom w:val="none" w:sz="0" w:space="0" w:color="auto"/>
            <w:right w:val="none" w:sz="0" w:space="0" w:color="auto"/>
          </w:divBdr>
        </w:div>
        <w:div w:id="2010908376">
          <w:marLeft w:val="0"/>
          <w:marRight w:val="0"/>
          <w:marTop w:val="0"/>
          <w:marBottom w:val="0"/>
          <w:divBdr>
            <w:top w:val="none" w:sz="0" w:space="0" w:color="auto"/>
            <w:left w:val="none" w:sz="0" w:space="0" w:color="auto"/>
            <w:bottom w:val="none" w:sz="0" w:space="0" w:color="auto"/>
            <w:right w:val="none" w:sz="0" w:space="0" w:color="auto"/>
          </w:divBdr>
        </w:div>
      </w:divsChild>
    </w:div>
    <w:div w:id="804009193">
      <w:bodyDiv w:val="1"/>
      <w:marLeft w:val="0"/>
      <w:marRight w:val="0"/>
      <w:marTop w:val="0"/>
      <w:marBottom w:val="0"/>
      <w:divBdr>
        <w:top w:val="none" w:sz="0" w:space="0" w:color="auto"/>
        <w:left w:val="none" w:sz="0" w:space="0" w:color="auto"/>
        <w:bottom w:val="none" w:sz="0" w:space="0" w:color="auto"/>
        <w:right w:val="none" w:sz="0" w:space="0" w:color="auto"/>
      </w:divBdr>
      <w:divsChild>
        <w:div w:id="963315553">
          <w:marLeft w:val="0"/>
          <w:marRight w:val="0"/>
          <w:marTop w:val="0"/>
          <w:marBottom w:val="0"/>
          <w:divBdr>
            <w:top w:val="none" w:sz="0" w:space="0" w:color="auto"/>
            <w:left w:val="none" w:sz="0" w:space="0" w:color="auto"/>
            <w:bottom w:val="none" w:sz="0" w:space="0" w:color="auto"/>
            <w:right w:val="none" w:sz="0" w:space="0" w:color="auto"/>
          </w:divBdr>
          <w:divsChild>
            <w:div w:id="29491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5657">
      <w:bodyDiv w:val="1"/>
      <w:marLeft w:val="0"/>
      <w:marRight w:val="0"/>
      <w:marTop w:val="0"/>
      <w:marBottom w:val="0"/>
      <w:divBdr>
        <w:top w:val="none" w:sz="0" w:space="0" w:color="auto"/>
        <w:left w:val="none" w:sz="0" w:space="0" w:color="auto"/>
        <w:bottom w:val="none" w:sz="0" w:space="0" w:color="auto"/>
        <w:right w:val="none" w:sz="0" w:space="0" w:color="auto"/>
      </w:divBdr>
      <w:divsChild>
        <w:div w:id="372854348">
          <w:marLeft w:val="0"/>
          <w:marRight w:val="0"/>
          <w:marTop w:val="0"/>
          <w:marBottom w:val="0"/>
          <w:divBdr>
            <w:top w:val="none" w:sz="0" w:space="0" w:color="auto"/>
            <w:left w:val="none" w:sz="0" w:space="0" w:color="auto"/>
            <w:bottom w:val="none" w:sz="0" w:space="0" w:color="auto"/>
            <w:right w:val="none" w:sz="0" w:space="0" w:color="auto"/>
          </w:divBdr>
        </w:div>
        <w:div w:id="751780366">
          <w:marLeft w:val="0"/>
          <w:marRight w:val="0"/>
          <w:marTop w:val="0"/>
          <w:marBottom w:val="0"/>
          <w:divBdr>
            <w:top w:val="none" w:sz="0" w:space="0" w:color="auto"/>
            <w:left w:val="none" w:sz="0" w:space="0" w:color="auto"/>
            <w:bottom w:val="none" w:sz="0" w:space="0" w:color="auto"/>
            <w:right w:val="none" w:sz="0" w:space="0" w:color="auto"/>
          </w:divBdr>
        </w:div>
        <w:div w:id="1280600112">
          <w:marLeft w:val="0"/>
          <w:marRight w:val="0"/>
          <w:marTop w:val="0"/>
          <w:marBottom w:val="0"/>
          <w:divBdr>
            <w:top w:val="none" w:sz="0" w:space="0" w:color="auto"/>
            <w:left w:val="none" w:sz="0" w:space="0" w:color="auto"/>
            <w:bottom w:val="none" w:sz="0" w:space="0" w:color="auto"/>
            <w:right w:val="none" w:sz="0" w:space="0" w:color="auto"/>
          </w:divBdr>
        </w:div>
        <w:div w:id="1404066131">
          <w:marLeft w:val="0"/>
          <w:marRight w:val="0"/>
          <w:marTop w:val="0"/>
          <w:marBottom w:val="0"/>
          <w:divBdr>
            <w:top w:val="none" w:sz="0" w:space="0" w:color="auto"/>
            <w:left w:val="none" w:sz="0" w:space="0" w:color="auto"/>
            <w:bottom w:val="none" w:sz="0" w:space="0" w:color="auto"/>
            <w:right w:val="none" w:sz="0" w:space="0" w:color="auto"/>
          </w:divBdr>
        </w:div>
        <w:div w:id="1547135526">
          <w:marLeft w:val="0"/>
          <w:marRight w:val="0"/>
          <w:marTop w:val="0"/>
          <w:marBottom w:val="0"/>
          <w:divBdr>
            <w:top w:val="none" w:sz="0" w:space="0" w:color="auto"/>
            <w:left w:val="none" w:sz="0" w:space="0" w:color="auto"/>
            <w:bottom w:val="none" w:sz="0" w:space="0" w:color="auto"/>
            <w:right w:val="none" w:sz="0" w:space="0" w:color="auto"/>
          </w:divBdr>
        </w:div>
      </w:divsChild>
    </w:div>
    <w:div w:id="887953136">
      <w:bodyDiv w:val="1"/>
      <w:marLeft w:val="0"/>
      <w:marRight w:val="0"/>
      <w:marTop w:val="0"/>
      <w:marBottom w:val="0"/>
      <w:divBdr>
        <w:top w:val="none" w:sz="0" w:space="0" w:color="auto"/>
        <w:left w:val="none" w:sz="0" w:space="0" w:color="auto"/>
        <w:bottom w:val="none" w:sz="0" w:space="0" w:color="auto"/>
        <w:right w:val="none" w:sz="0" w:space="0" w:color="auto"/>
      </w:divBdr>
      <w:divsChild>
        <w:div w:id="273219714">
          <w:marLeft w:val="0"/>
          <w:marRight w:val="0"/>
          <w:marTop w:val="0"/>
          <w:marBottom w:val="0"/>
          <w:divBdr>
            <w:top w:val="none" w:sz="0" w:space="0" w:color="auto"/>
            <w:left w:val="none" w:sz="0" w:space="0" w:color="auto"/>
            <w:bottom w:val="none" w:sz="0" w:space="0" w:color="auto"/>
            <w:right w:val="none" w:sz="0" w:space="0" w:color="auto"/>
          </w:divBdr>
        </w:div>
        <w:div w:id="585044169">
          <w:marLeft w:val="0"/>
          <w:marRight w:val="0"/>
          <w:marTop w:val="0"/>
          <w:marBottom w:val="0"/>
          <w:divBdr>
            <w:top w:val="none" w:sz="0" w:space="0" w:color="auto"/>
            <w:left w:val="none" w:sz="0" w:space="0" w:color="auto"/>
            <w:bottom w:val="none" w:sz="0" w:space="0" w:color="auto"/>
            <w:right w:val="none" w:sz="0" w:space="0" w:color="auto"/>
          </w:divBdr>
        </w:div>
        <w:div w:id="1251892615">
          <w:marLeft w:val="0"/>
          <w:marRight w:val="0"/>
          <w:marTop w:val="0"/>
          <w:marBottom w:val="0"/>
          <w:divBdr>
            <w:top w:val="none" w:sz="0" w:space="0" w:color="auto"/>
            <w:left w:val="none" w:sz="0" w:space="0" w:color="auto"/>
            <w:bottom w:val="none" w:sz="0" w:space="0" w:color="auto"/>
            <w:right w:val="none" w:sz="0" w:space="0" w:color="auto"/>
          </w:divBdr>
        </w:div>
        <w:div w:id="1953854090">
          <w:marLeft w:val="0"/>
          <w:marRight w:val="0"/>
          <w:marTop w:val="0"/>
          <w:marBottom w:val="0"/>
          <w:divBdr>
            <w:top w:val="none" w:sz="0" w:space="0" w:color="auto"/>
            <w:left w:val="none" w:sz="0" w:space="0" w:color="auto"/>
            <w:bottom w:val="none" w:sz="0" w:space="0" w:color="auto"/>
            <w:right w:val="none" w:sz="0" w:space="0" w:color="auto"/>
          </w:divBdr>
        </w:div>
        <w:div w:id="1966696569">
          <w:marLeft w:val="0"/>
          <w:marRight w:val="0"/>
          <w:marTop w:val="0"/>
          <w:marBottom w:val="0"/>
          <w:divBdr>
            <w:top w:val="none" w:sz="0" w:space="0" w:color="auto"/>
            <w:left w:val="none" w:sz="0" w:space="0" w:color="auto"/>
            <w:bottom w:val="none" w:sz="0" w:space="0" w:color="auto"/>
            <w:right w:val="none" w:sz="0" w:space="0" w:color="auto"/>
          </w:divBdr>
        </w:div>
      </w:divsChild>
    </w:div>
    <w:div w:id="894390202">
      <w:bodyDiv w:val="1"/>
      <w:marLeft w:val="0"/>
      <w:marRight w:val="0"/>
      <w:marTop w:val="0"/>
      <w:marBottom w:val="0"/>
      <w:divBdr>
        <w:top w:val="none" w:sz="0" w:space="0" w:color="auto"/>
        <w:left w:val="none" w:sz="0" w:space="0" w:color="auto"/>
        <w:bottom w:val="none" w:sz="0" w:space="0" w:color="auto"/>
        <w:right w:val="none" w:sz="0" w:space="0" w:color="auto"/>
      </w:divBdr>
    </w:div>
    <w:div w:id="907425359">
      <w:bodyDiv w:val="1"/>
      <w:marLeft w:val="0"/>
      <w:marRight w:val="0"/>
      <w:marTop w:val="0"/>
      <w:marBottom w:val="0"/>
      <w:divBdr>
        <w:top w:val="none" w:sz="0" w:space="0" w:color="auto"/>
        <w:left w:val="none" w:sz="0" w:space="0" w:color="auto"/>
        <w:bottom w:val="none" w:sz="0" w:space="0" w:color="auto"/>
        <w:right w:val="none" w:sz="0" w:space="0" w:color="auto"/>
      </w:divBdr>
    </w:div>
    <w:div w:id="933779535">
      <w:bodyDiv w:val="1"/>
      <w:marLeft w:val="0"/>
      <w:marRight w:val="0"/>
      <w:marTop w:val="0"/>
      <w:marBottom w:val="0"/>
      <w:divBdr>
        <w:top w:val="none" w:sz="0" w:space="0" w:color="auto"/>
        <w:left w:val="none" w:sz="0" w:space="0" w:color="auto"/>
        <w:bottom w:val="none" w:sz="0" w:space="0" w:color="auto"/>
        <w:right w:val="none" w:sz="0" w:space="0" w:color="auto"/>
      </w:divBdr>
    </w:div>
    <w:div w:id="956831211">
      <w:bodyDiv w:val="1"/>
      <w:marLeft w:val="0"/>
      <w:marRight w:val="0"/>
      <w:marTop w:val="0"/>
      <w:marBottom w:val="0"/>
      <w:divBdr>
        <w:top w:val="none" w:sz="0" w:space="0" w:color="auto"/>
        <w:left w:val="none" w:sz="0" w:space="0" w:color="auto"/>
        <w:bottom w:val="none" w:sz="0" w:space="0" w:color="auto"/>
        <w:right w:val="none" w:sz="0" w:space="0" w:color="auto"/>
      </w:divBdr>
    </w:div>
    <w:div w:id="968316593">
      <w:bodyDiv w:val="1"/>
      <w:marLeft w:val="0"/>
      <w:marRight w:val="0"/>
      <w:marTop w:val="0"/>
      <w:marBottom w:val="0"/>
      <w:divBdr>
        <w:top w:val="none" w:sz="0" w:space="0" w:color="auto"/>
        <w:left w:val="none" w:sz="0" w:space="0" w:color="auto"/>
        <w:bottom w:val="none" w:sz="0" w:space="0" w:color="auto"/>
        <w:right w:val="none" w:sz="0" w:space="0" w:color="auto"/>
      </w:divBdr>
    </w:div>
    <w:div w:id="1033768094">
      <w:bodyDiv w:val="1"/>
      <w:marLeft w:val="0"/>
      <w:marRight w:val="0"/>
      <w:marTop w:val="0"/>
      <w:marBottom w:val="0"/>
      <w:divBdr>
        <w:top w:val="none" w:sz="0" w:space="0" w:color="auto"/>
        <w:left w:val="none" w:sz="0" w:space="0" w:color="auto"/>
        <w:bottom w:val="none" w:sz="0" w:space="0" w:color="auto"/>
        <w:right w:val="none" w:sz="0" w:space="0" w:color="auto"/>
      </w:divBdr>
    </w:div>
    <w:div w:id="1043752681">
      <w:bodyDiv w:val="1"/>
      <w:marLeft w:val="0"/>
      <w:marRight w:val="0"/>
      <w:marTop w:val="0"/>
      <w:marBottom w:val="0"/>
      <w:divBdr>
        <w:top w:val="none" w:sz="0" w:space="0" w:color="auto"/>
        <w:left w:val="none" w:sz="0" w:space="0" w:color="auto"/>
        <w:bottom w:val="none" w:sz="0" w:space="0" w:color="auto"/>
        <w:right w:val="none" w:sz="0" w:space="0" w:color="auto"/>
      </w:divBdr>
    </w:div>
    <w:div w:id="1045250526">
      <w:bodyDiv w:val="1"/>
      <w:marLeft w:val="0"/>
      <w:marRight w:val="0"/>
      <w:marTop w:val="0"/>
      <w:marBottom w:val="0"/>
      <w:divBdr>
        <w:top w:val="none" w:sz="0" w:space="0" w:color="auto"/>
        <w:left w:val="none" w:sz="0" w:space="0" w:color="auto"/>
        <w:bottom w:val="none" w:sz="0" w:space="0" w:color="auto"/>
        <w:right w:val="none" w:sz="0" w:space="0" w:color="auto"/>
      </w:divBdr>
      <w:divsChild>
        <w:div w:id="733503877">
          <w:marLeft w:val="0"/>
          <w:marRight w:val="0"/>
          <w:marTop w:val="0"/>
          <w:marBottom w:val="0"/>
          <w:divBdr>
            <w:top w:val="none" w:sz="0" w:space="0" w:color="auto"/>
            <w:left w:val="none" w:sz="0" w:space="0" w:color="auto"/>
            <w:bottom w:val="none" w:sz="0" w:space="0" w:color="auto"/>
            <w:right w:val="none" w:sz="0" w:space="0" w:color="auto"/>
          </w:divBdr>
        </w:div>
      </w:divsChild>
    </w:div>
    <w:div w:id="1068072160">
      <w:bodyDiv w:val="1"/>
      <w:marLeft w:val="0"/>
      <w:marRight w:val="0"/>
      <w:marTop w:val="0"/>
      <w:marBottom w:val="0"/>
      <w:divBdr>
        <w:top w:val="none" w:sz="0" w:space="0" w:color="auto"/>
        <w:left w:val="none" w:sz="0" w:space="0" w:color="auto"/>
        <w:bottom w:val="none" w:sz="0" w:space="0" w:color="auto"/>
        <w:right w:val="none" w:sz="0" w:space="0" w:color="auto"/>
      </w:divBdr>
    </w:div>
    <w:div w:id="1095519869">
      <w:bodyDiv w:val="1"/>
      <w:marLeft w:val="0"/>
      <w:marRight w:val="0"/>
      <w:marTop w:val="0"/>
      <w:marBottom w:val="0"/>
      <w:divBdr>
        <w:top w:val="none" w:sz="0" w:space="0" w:color="auto"/>
        <w:left w:val="none" w:sz="0" w:space="0" w:color="auto"/>
        <w:bottom w:val="none" w:sz="0" w:space="0" w:color="auto"/>
        <w:right w:val="none" w:sz="0" w:space="0" w:color="auto"/>
      </w:divBdr>
    </w:div>
    <w:div w:id="1201433419">
      <w:bodyDiv w:val="1"/>
      <w:marLeft w:val="0"/>
      <w:marRight w:val="0"/>
      <w:marTop w:val="0"/>
      <w:marBottom w:val="0"/>
      <w:divBdr>
        <w:top w:val="none" w:sz="0" w:space="0" w:color="auto"/>
        <w:left w:val="none" w:sz="0" w:space="0" w:color="auto"/>
        <w:bottom w:val="none" w:sz="0" w:space="0" w:color="auto"/>
        <w:right w:val="none" w:sz="0" w:space="0" w:color="auto"/>
      </w:divBdr>
    </w:div>
    <w:div w:id="1227882867">
      <w:bodyDiv w:val="1"/>
      <w:marLeft w:val="0"/>
      <w:marRight w:val="0"/>
      <w:marTop w:val="0"/>
      <w:marBottom w:val="0"/>
      <w:divBdr>
        <w:top w:val="none" w:sz="0" w:space="0" w:color="auto"/>
        <w:left w:val="none" w:sz="0" w:space="0" w:color="auto"/>
        <w:bottom w:val="none" w:sz="0" w:space="0" w:color="auto"/>
        <w:right w:val="none" w:sz="0" w:space="0" w:color="auto"/>
      </w:divBdr>
    </w:div>
    <w:div w:id="1231162138">
      <w:bodyDiv w:val="1"/>
      <w:marLeft w:val="0"/>
      <w:marRight w:val="0"/>
      <w:marTop w:val="0"/>
      <w:marBottom w:val="0"/>
      <w:divBdr>
        <w:top w:val="none" w:sz="0" w:space="0" w:color="auto"/>
        <w:left w:val="none" w:sz="0" w:space="0" w:color="auto"/>
        <w:bottom w:val="none" w:sz="0" w:space="0" w:color="auto"/>
        <w:right w:val="none" w:sz="0" w:space="0" w:color="auto"/>
      </w:divBdr>
    </w:div>
    <w:div w:id="1235550699">
      <w:bodyDiv w:val="1"/>
      <w:marLeft w:val="0"/>
      <w:marRight w:val="0"/>
      <w:marTop w:val="0"/>
      <w:marBottom w:val="0"/>
      <w:divBdr>
        <w:top w:val="none" w:sz="0" w:space="0" w:color="auto"/>
        <w:left w:val="none" w:sz="0" w:space="0" w:color="auto"/>
        <w:bottom w:val="none" w:sz="0" w:space="0" w:color="auto"/>
        <w:right w:val="none" w:sz="0" w:space="0" w:color="auto"/>
      </w:divBdr>
    </w:div>
    <w:div w:id="1244946606">
      <w:bodyDiv w:val="1"/>
      <w:marLeft w:val="0"/>
      <w:marRight w:val="0"/>
      <w:marTop w:val="0"/>
      <w:marBottom w:val="0"/>
      <w:divBdr>
        <w:top w:val="none" w:sz="0" w:space="0" w:color="auto"/>
        <w:left w:val="none" w:sz="0" w:space="0" w:color="auto"/>
        <w:bottom w:val="none" w:sz="0" w:space="0" w:color="auto"/>
        <w:right w:val="none" w:sz="0" w:space="0" w:color="auto"/>
      </w:divBdr>
      <w:divsChild>
        <w:div w:id="22488385">
          <w:marLeft w:val="0"/>
          <w:marRight w:val="0"/>
          <w:marTop w:val="0"/>
          <w:marBottom w:val="0"/>
          <w:divBdr>
            <w:top w:val="none" w:sz="0" w:space="0" w:color="auto"/>
            <w:left w:val="none" w:sz="0" w:space="0" w:color="auto"/>
            <w:bottom w:val="none" w:sz="0" w:space="0" w:color="auto"/>
            <w:right w:val="none" w:sz="0" w:space="0" w:color="auto"/>
          </w:divBdr>
        </w:div>
        <w:div w:id="194855549">
          <w:marLeft w:val="0"/>
          <w:marRight w:val="0"/>
          <w:marTop w:val="0"/>
          <w:marBottom w:val="0"/>
          <w:divBdr>
            <w:top w:val="none" w:sz="0" w:space="0" w:color="auto"/>
            <w:left w:val="none" w:sz="0" w:space="0" w:color="auto"/>
            <w:bottom w:val="none" w:sz="0" w:space="0" w:color="auto"/>
            <w:right w:val="none" w:sz="0" w:space="0" w:color="auto"/>
          </w:divBdr>
        </w:div>
        <w:div w:id="241306139">
          <w:marLeft w:val="0"/>
          <w:marRight w:val="0"/>
          <w:marTop w:val="0"/>
          <w:marBottom w:val="0"/>
          <w:divBdr>
            <w:top w:val="none" w:sz="0" w:space="0" w:color="auto"/>
            <w:left w:val="none" w:sz="0" w:space="0" w:color="auto"/>
            <w:bottom w:val="none" w:sz="0" w:space="0" w:color="auto"/>
            <w:right w:val="none" w:sz="0" w:space="0" w:color="auto"/>
          </w:divBdr>
        </w:div>
        <w:div w:id="299843081">
          <w:marLeft w:val="0"/>
          <w:marRight w:val="0"/>
          <w:marTop w:val="0"/>
          <w:marBottom w:val="0"/>
          <w:divBdr>
            <w:top w:val="none" w:sz="0" w:space="0" w:color="auto"/>
            <w:left w:val="none" w:sz="0" w:space="0" w:color="auto"/>
            <w:bottom w:val="none" w:sz="0" w:space="0" w:color="auto"/>
            <w:right w:val="none" w:sz="0" w:space="0" w:color="auto"/>
          </w:divBdr>
        </w:div>
        <w:div w:id="345601264">
          <w:marLeft w:val="0"/>
          <w:marRight w:val="0"/>
          <w:marTop w:val="0"/>
          <w:marBottom w:val="0"/>
          <w:divBdr>
            <w:top w:val="none" w:sz="0" w:space="0" w:color="auto"/>
            <w:left w:val="none" w:sz="0" w:space="0" w:color="auto"/>
            <w:bottom w:val="none" w:sz="0" w:space="0" w:color="auto"/>
            <w:right w:val="none" w:sz="0" w:space="0" w:color="auto"/>
          </w:divBdr>
        </w:div>
        <w:div w:id="476998678">
          <w:marLeft w:val="0"/>
          <w:marRight w:val="0"/>
          <w:marTop w:val="0"/>
          <w:marBottom w:val="0"/>
          <w:divBdr>
            <w:top w:val="none" w:sz="0" w:space="0" w:color="auto"/>
            <w:left w:val="none" w:sz="0" w:space="0" w:color="auto"/>
            <w:bottom w:val="none" w:sz="0" w:space="0" w:color="auto"/>
            <w:right w:val="none" w:sz="0" w:space="0" w:color="auto"/>
          </w:divBdr>
        </w:div>
        <w:div w:id="500120761">
          <w:marLeft w:val="0"/>
          <w:marRight w:val="0"/>
          <w:marTop w:val="0"/>
          <w:marBottom w:val="0"/>
          <w:divBdr>
            <w:top w:val="none" w:sz="0" w:space="0" w:color="auto"/>
            <w:left w:val="none" w:sz="0" w:space="0" w:color="auto"/>
            <w:bottom w:val="none" w:sz="0" w:space="0" w:color="auto"/>
            <w:right w:val="none" w:sz="0" w:space="0" w:color="auto"/>
          </w:divBdr>
        </w:div>
        <w:div w:id="578447805">
          <w:marLeft w:val="0"/>
          <w:marRight w:val="0"/>
          <w:marTop w:val="0"/>
          <w:marBottom w:val="0"/>
          <w:divBdr>
            <w:top w:val="none" w:sz="0" w:space="0" w:color="auto"/>
            <w:left w:val="none" w:sz="0" w:space="0" w:color="auto"/>
            <w:bottom w:val="none" w:sz="0" w:space="0" w:color="auto"/>
            <w:right w:val="none" w:sz="0" w:space="0" w:color="auto"/>
          </w:divBdr>
        </w:div>
        <w:div w:id="609354723">
          <w:marLeft w:val="0"/>
          <w:marRight w:val="0"/>
          <w:marTop w:val="0"/>
          <w:marBottom w:val="0"/>
          <w:divBdr>
            <w:top w:val="none" w:sz="0" w:space="0" w:color="auto"/>
            <w:left w:val="none" w:sz="0" w:space="0" w:color="auto"/>
            <w:bottom w:val="none" w:sz="0" w:space="0" w:color="auto"/>
            <w:right w:val="none" w:sz="0" w:space="0" w:color="auto"/>
          </w:divBdr>
        </w:div>
        <w:div w:id="706217559">
          <w:marLeft w:val="0"/>
          <w:marRight w:val="0"/>
          <w:marTop w:val="0"/>
          <w:marBottom w:val="0"/>
          <w:divBdr>
            <w:top w:val="none" w:sz="0" w:space="0" w:color="auto"/>
            <w:left w:val="none" w:sz="0" w:space="0" w:color="auto"/>
            <w:bottom w:val="none" w:sz="0" w:space="0" w:color="auto"/>
            <w:right w:val="none" w:sz="0" w:space="0" w:color="auto"/>
          </w:divBdr>
        </w:div>
        <w:div w:id="778988551">
          <w:marLeft w:val="0"/>
          <w:marRight w:val="0"/>
          <w:marTop w:val="0"/>
          <w:marBottom w:val="0"/>
          <w:divBdr>
            <w:top w:val="none" w:sz="0" w:space="0" w:color="auto"/>
            <w:left w:val="none" w:sz="0" w:space="0" w:color="auto"/>
            <w:bottom w:val="none" w:sz="0" w:space="0" w:color="auto"/>
            <w:right w:val="none" w:sz="0" w:space="0" w:color="auto"/>
          </w:divBdr>
        </w:div>
        <w:div w:id="799420634">
          <w:marLeft w:val="0"/>
          <w:marRight w:val="0"/>
          <w:marTop w:val="0"/>
          <w:marBottom w:val="0"/>
          <w:divBdr>
            <w:top w:val="none" w:sz="0" w:space="0" w:color="auto"/>
            <w:left w:val="none" w:sz="0" w:space="0" w:color="auto"/>
            <w:bottom w:val="none" w:sz="0" w:space="0" w:color="auto"/>
            <w:right w:val="none" w:sz="0" w:space="0" w:color="auto"/>
          </w:divBdr>
        </w:div>
        <w:div w:id="834959898">
          <w:marLeft w:val="0"/>
          <w:marRight w:val="0"/>
          <w:marTop w:val="0"/>
          <w:marBottom w:val="0"/>
          <w:divBdr>
            <w:top w:val="none" w:sz="0" w:space="0" w:color="auto"/>
            <w:left w:val="none" w:sz="0" w:space="0" w:color="auto"/>
            <w:bottom w:val="none" w:sz="0" w:space="0" w:color="auto"/>
            <w:right w:val="none" w:sz="0" w:space="0" w:color="auto"/>
          </w:divBdr>
        </w:div>
        <w:div w:id="837378749">
          <w:marLeft w:val="0"/>
          <w:marRight w:val="0"/>
          <w:marTop w:val="0"/>
          <w:marBottom w:val="0"/>
          <w:divBdr>
            <w:top w:val="none" w:sz="0" w:space="0" w:color="auto"/>
            <w:left w:val="none" w:sz="0" w:space="0" w:color="auto"/>
            <w:bottom w:val="none" w:sz="0" w:space="0" w:color="auto"/>
            <w:right w:val="none" w:sz="0" w:space="0" w:color="auto"/>
          </w:divBdr>
        </w:div>
        <w:div w:id="931399996">
          <w:marLeft w:val="0"/>
          <w:marRight w:val="0"/>
          <w:marTop w:val="0"/>
          <w:marBottom w:val="0"/>
          <w:divBdr>
            <w:top w:val="none" w:sz="0" w:space="0" w:color="auto"/>
            <w:left w:val="none" w:sz="0" w:space="0" w:color="auto"/>
            <w:bottom w:val="none" w:sz="0" w:space="0" w:color="auto"/>
            <w:right w:val="none" w:sz="0" w:space="0" w:color="auto"/>
          </w:divBdr>
        </w:div>
        <w:div w:id="1009987211">
          <w:marLeft w:val="0"/>
          <w:marRight w:val="0"/>
          <w:marTop w:val="0"/>
          <w:marBottom w:val="0"/>
          <w:divBdr>
            <w:top w:val="none" w:sz="0" w:space="0" w:color="auto"/>
            <w:left w:val="none" w:sz="0" w:space="0" w:color="auto"/>
            <w:bottom w:val="none" w:sz="0" w:space="0" w:color="auto"/>
            <w:right w:val="none" w:sz="0" w:space="0" w:color="auto"/>
          </w:divBdr>
        </w:div>
        <w:div w:id="1164315497">
          <w:marLeft w:val="0"/>
          <w:marRight w:val="0"/>
          <w:marTop w:val="0"/>
          <w:marBottom w:val="0"/>
          <w:divBdr>
            <w:top w:val="none" w:sz="0" w:space="0" w:color="auto"/>
            <w:left w:val="none" w:sz="0" w:space="0" w:color="auto"/>
            <w:bottom w:val="none" w:sz="0" w:space="0" w:color="auto"/>
            <w:right w:val="none" w:sz="0" w:space="0" w:color="auto"/>
          </w:divBdr>
        </w:div>
        <w:div w:id="1167481986">
          <w:marLeft w:val="0"/>
          <w:marRight w:val="0"/>
          <w:marTop w:val="0"/>
          <w:marBottom w:val="0"/>
          <w:divBdr>
            <w:top w:val="none" w:sz="0" w:space="0" w:color="auto"/>
            <w:left w:val="none" w:sz="0" w:space="0" w:color="auto"/>
            <w:bottom w:val="none" w:sz="0" w:space="0" w:color="auto"/>
            <w:right w:val="none" w:sz="0" w:space="0" w:color="auto"/>
          </w:divBdr>
        </w:div>
        <w:div w:id="1234927230">
          <w:marLeft w:val="0"/>
          <w:marRight w:val="0"/>
          <w:marTop w:val="0"/>
          <w:marBottom w:val="0"/>
          <w:divBdr>
            <w:top w:val="none" w:sz="0" w:space="0" w:color="auto"/>
            <w:left w:val="none" w:sz="0" w:space="0" w:color="auto"/>
            <w:bottom w:val="none" w:sz="0" w:space="0" w:color="auto"/>
            <w:right w:val="none" w:sz="0" w:space="0" w:color="auto"/>
          </w:divBdr>
        </w:div>
        <w:div w:id="1247615827">
          <w:marLeft w:val="0"/>
          <w:marRight w:val="0"/>
          <w:marTop w:val="0"/>
          <w:marBottom w:val="0"/>
          <w:divBdr>
            <w:top w:val="none" w:sz="0" w:space="0" w:color="auto"/>
            <w:left w:val="none" w:sz="0" w:space="0" w:color="auto"/>
            <w:bottom w:val="none" w:sz="0" w:space="0" w:color="auto"/>
            <w:right w:val="none" w:sz="0" w:space="0" w:color="auto"/>
          </w:divBdr>
        </w:div>
        <w:div w:id="1309243195">
          <w:marLeft w:val="0"/>
          <w:marRight w:val="0"/>
          <w:marTop w:val="0"/>
          <w:marBottom w:val="0"/>
          <w:divBdr>
            <w:top w:val="none" w:sz="0" w:space="0" w:color="auto"/>
            <w:left w:val="none" w:sz="0" w:space="0" w:color="auto"/>
            <w:bottom w:val="none" w:sz="0" w:space="0" w:color="auto"/>
            <w:right w:val="none" w:sz="0" w:space="0" w:color="auto"/>
          </w:divBdr>
        </w:div>
        <w:div w:id="1311328545">
          <w:marLeft w:val="0"/>
          <w:marRight w:val="0"/>
          <w:marTop w:val="0"/>
          <w:marBottom w:val="0"/>
          <w:divBdr>
            <w:top w:val="none" w:sz="0" w:space="0" w:color="auto"/>
            <w:left w:val="none" w:sz="0" w:space="0" w:color="auto"/>
            <w:bottom w:val="none" w:sz="0" w:space="0" w:color="auto"/>
            <w:right w:val="none" w:sz="0" w:space="0" w:color="auto"/>
          </w:divBdr>
        </w:div>
        <w:div w:id="1407606871">
          <w:marLeft w:val="0"/>
          <w:marRight w:val="0"/>
          <w:marTop w:val="0"/>
          <w:marBottom w:val="0"/>
          <w:divBdr>
            <w:top w:val="none" w:sz="0" w:space="0" w:color="auto"/>
            <w:left w:val="none" w:sz="0" w:space="0" w:color="auto"/>
            <w:bottom w:val="none" w:sz="0" w:space="0" w:color="auto"/>
            <w:right w:val="none" w:sz="0" w:space="0" w:color="auto"/>
          </w:divBdr>
        </w:div>
        <w:div w:id="1585530284">
          <w:marLeft w:val="0"/>
          <w:marRight w:val="0"/>
          <w:marTop w:val="0"/>
          <w:marBottom w:val="0"/>
          <w:divBdr>
            <w:top w:val="none" w:sz="0" w:space="0" w:color="auto"/>
            <w:left w:val="none" w:sz="0" w:space="0" w:color="auto"/>
            <w:bottom w:val="none" w:sz="0" w:space="0" w:color="auto"/>
            <w:right w:val="none" w:sz="0" w:space="0" w:color="auto"/>
          </w:divBdr>
        </w:div>
        <w:div w:id="1680886665">
          <w:marLeft w:val="0"/>
          <w:marRight w:val="0"/>
          <w:marTop w:val="0"/>
          <w:marBottom w:val="0"/>
          <w:divBdr>
            <w:top w:val="none" w:sz="0" w:space="0" w:color="auto"/>
            <w:left w:val="none" w:sz="0" w:space="0" w:color="auto"/>
            <w:bottom w:val="none" w:sz="0" w:space="0" w:color="auto"/>
            <w:right w:val="none" w:sz="0" w:space="0" w:color="auto"/>
          </w:divBdr>
        </w:div>
        <w:div w:id="1711570702">
          <w:marLeft w:val="0"/>
          <w:marRight w:val="0"/>
          <w:marTop w:val="0"/>
          <w:marBottom w:val="0"/>
          <w:divBdr>
            <w:top w:val="none" w:sz="0" w:space="0" w:color="auto"/>
            <w:left w:val="none" w:sz="0" w:space="0" w:color="auto"/>
            <w:bottom w:val="none" w:sz="0" w:space="0" w:color="auto"/>
            <w:right w:val="none" w:sz="0" w:space="0" w:color="auto"/>
          </w:divBdr>
        </w:div>
        <w:div w:id="1775982078">
          <w:marLeft w:val="0"/>
          <w:marRight w:val="0"/>
          <w:marTop w:val="0"/>
          <w:marBottom w:val="0"/>
          <w:divBdr>
            <w:top w:val="none" w:sz="0" w:space="0" w:color="auto"/>
            <w:left w:val="none" w:sz="0" w:space="0" w:color="auto"/>
            <w:bottom w:val="none" w:sz="0" w:space="0" w:color="auto"/>
            <w:right w:val="none" w:sz="0" w:space="0" w:color="auto"/>
          </w:divBdr>
        </w:div>
        <w:div w:id="1963345543">
          <w:marLeft w:val="0"/>
          <w:marRight w:val="0"/>
          <w:marTop w:val="0"/>
          <w:marBottom w:val="0"/>
          <w:divBdr>
            <w:top w:val="none" w:sz="0" w:space="0" w:color="auto"/>
            <w:left w:val="none" w:sz="0" w:space="0" w:color="auto"/>
            <w:bottom w:val="none" w:sz="0" w:space="0" w:color="auto"/>
            <w:right w:val="none" w:sz="0" w:space="0" w:color="auto"/>
          </w:divBdr>
        </w:div>
        <w:div w:id="2016685340">
          <w:marLeft w:val="0"/>
          <w:marRight w:val="0"/>
          <w:marTop w:val="0"/>
          <w:marBottom w:val="0"/>
          <w:divBdr>
            <w:top w:val="none" w:sz="0" w:space="0" w:color="auto"/>
            <w:left w:val="none" w:sz="0" w:space="0" w:color="auto"/>
            <w:bottom w:val="none" w:sz="0" w:space="0" w:color="auto"/>
            <w:right w:val="none" w:sz="0" w:space="0" w:color="auto"/>
          </w:divBdr>
        </w:div>
        <w:div w:id="2026125542">
          <w:marLeft w:val="0"/>
          <w:marRight w:val="0"/>
          <w:marTop w:val="0"/>
          <w:marBottom w:val="0"/>
          <w:divBdr>
            <w:top w:val="none" w:sz="0" w:space="0" w:color="auto"/>
            <w:left w:val="none" w:sz="0" w:space="0" w:color="auto"/>
            <w:bottom w:val="none" w:sz="0" w:space="0" w:color="auto"/>
            <w:right w:val="none" w:sz="0" w:space="0" w:color="auto"/>
          </w:divBdr>
        </w:div>
      </w:divsChild>
    </w:div>
    <w:div w:id="1247030653">
      <w:bodyDiv w:val="1"/>
      <w:marLeft w:val="0"/>
      <w:marRight w:val="0"/>
      <w:marTop w:val="0"/>
      <w:marBottom w:val="0"/>
      <w:divBdr>
        <w:top w:val="none" w:sz="0" w:space="0" w:color="auto"/>
        <w:left w:val="none" w:sz="0" w:space="0" w:color="auto"/>
        <w:bottom w:val="none" w:sz="0" w:space="0" w:color="auto"/>
        <w:right w:val="none" w:sz="0" w:space="0" w:color="auto"/>
      </w:divBdr>
      <w:divsChild>
        <w:div w:id="267394772">
          <w:marLeft w:val="0"/>
          <w:marRight w:val="0"/>
          <w:marTop w:val="0"/>
          <w:marBottom w:val="0"/>
          <w:divBdr>
            <w:top w:val="none" w:sz="0" w:space="0" w:color="auto"/>
            <w:left w:val="none" w:sz="0" w:space="0" w:color="auto"/>
            <w:bottom w:val="none" w:sz="0" w:space="0" w:color="auto"/>
            <w:right w:val="none" w:sz="0" w:space="0" w:color="auto"/>
          </w:divBdr>
          <w:divsChild>
            <w:div w:id="102923755">
              <w:marLeft w:val="0"/>
              <w:marRight w:val="0"/>
              <w:marTop w:val="0"/>
              <w:marBottom w:val="0"/>
              <w:divBdr>
                <w:top w:val="none" w:sz="0" w:space="0" w:color="auto"/>
                <w:left w:val="none" w:sz="0" w:space="0" w:color="auto"/>
                <w:bottom w:val="none" w:sz="0" w:space="0" w:color="auto"/>
                <w:right w:val="none" w:sz="0" w:space="0" w:color="auto"/>
              </w:divBdr>
            </w:div>
            <w:div w:id="141042962">
              <w:marLeft w:val="0"/>
              <w:marRight w:val="0"/>
              <w:marTop w:val="0"/>
              <w:marBottom w:val="0"/>
              <w:divBdr>
                <w:top w:val="none" w:sz="0" w:space="0" w:color="auto"/>
                <w:left w:val="none" w:sz="0" w:space="0" w:color="auto"/>
                <w:bottom w:val="none" w:sz="0" w:space="0" w:color="auto"/>
                <w:right w:val="none" w:sz="0" w:space="0" w:color="auto"/>
              </w:divBdr>
            </w:div>
            <w:div w:id="695623440">
              <w:marLeft w:val="0"/>
              <w:marRight w:val="0"/>
              <w:marTop w:val="0"/>
              <w:marBottom w:val="0"/>
              <w:divBdr>
                <w:top w:val="none" w:sz="0" w:space="0" w:color="auto"/>
                <w:left w:val="none" w:sz="0" w:space="0" w:color="auto"/>
                <w:bottom w:val="none" w:sz="0" w:space="0" w:color="auto"/>
                <w:right w:val="none" w:sz="0" w:space="0" w:color="auto"/>
              </w:divBdr>
            </w:div>
            <w:div w:id="701781779">
              <w:marLeft w:val="0"/>
              <w:marRight w:val="0"/>
              <w:marTop w:val="0"/>
              <w:marBottom w:val="0"/>
              <w:divBdr>
                <w:top w:val="none" w:sz="0" w:space="0" w:color="auto"/>
                <w:left w:val="none" w:sz="0" w:space="0" w:color="auto"/>
                <w:bottom w:val="none" w:sz="0" w:space="0" w:color="auto"/>
                <w:right w:val="none" w:sz="0" w:space="0" w:color="auto"/>
              </w:divBdr>
            </w:div>
            <w:div w:id="860507930">
              <w:marLeft w:val="0"/>
              <w:marRight w:val="0"/>
              <w:marTop w:val="0"/>
              <w:marBottom w:val="0"/>
              <w:divBdr>
                <w:top w:val="none" w:sz="0" w:space="0" w:color="auto"/>
                <w:left w:val="none" w:sz="0" w:space="0" w:color="auto"/>
                <w:bottom w:val="none" w:sz="0" w:space="0" w:color="auto"/>
                <w:right w:val="none" w:sz="0" w:space="0" w:color="auto"/>
              </w:divBdr>
            </w:div>
            <w:div w:id="871069581">
              <w:marLeft w:val="0"/>
              <w:marRight w:val="0"/>
              <w:marTop w:val="0"/>
              <w:marBottom w:val="0"/>
              <w:divBdr>
                <w:top w:val="none" w:sz="0" w:space="0" w:color="auto"/>
                <w:left w:val="none" w:sz="0" w:space="0" w:color="auto"/>
                <w:bottom w:val="none" w:sz="0" w:space="0" w:color="auto"/>
                <w:right w:val="none" w:sz="0" w:space="0" w:color="auto"/>
              </w:divBdr>
            </w:div>
            <w:div w:id="1402826969">
              <w:marLeft w:val="0"/>
              <w:marRight w:val="0"/>
              <w:marTop w:val="0"/>
              <w:marBottom w:val="0"/>
              <w:divBdr>
                <w:top w:val="none" w:sz="0" w:space="0" w:color="auto"/>
                <w:left w:val="none" w:sz="0" w:space="0" w:color="auto"/>
                <w:bottom w:val="none" w:sz="0" w:space="0" w:color="auto"/>
                <w:right w:val="none" w:sz="0" w:space="0" w:color="auto"/>
              </w:divBdr>
            </w:div>
            <w:div w:id="1496651345">
              <w:marLeft w:val="0"/>
              <w:marRight w:val="0"/>
              <w:marTop w:val="0"/>
              <w:marBottom w:val="0"/>
              <w:divBdr>
                <w:top w:val="none" w:sz="0" w:space="0" w:color="auto"/>
                <w:left w:val="none" w:sz="0" w:space="0" w:color="auto"/>
                <w:bottom w:val="none" w:sz="0" w:space="0" w:color="auto"/>
                <w:right w:val="none" w:sz="0" w:space="0" w:color="auto"/>
              </w:divBdr>
            </w:div>
            <w:div w:id="1773550750">
              <w:marLeft w:val="0"/>
              <w:marRight w:val="0"/>
              <w:marTop w:val="0"/>
              <w:marBottom w:val="0"/>
              <w:divBdr>
                <w:top w:val="none" w:sz="0" w:space="0" w:color="auto"/>
                <w:left w:val="none" w:sz="0" w:space="0" w:color="auto"/>
                <w:bottom w:val="none" w:sz="0" w:space="0" w:color="auto"/>
                <w:right w:val="none" w:sz="0" w:space="0" w:color="auto"/>
              </w:divBdr>
            </w:div>
            <w:div w:id="1774864364">
              <w:marLeft w:val="0"/>
              <w:marRight w:val="0"/>
              <w:marTop w:val="0"/>
              <w:marBottom w:val="0"/>
              <w:divBdr>
                <w:top w:val="none" w:sz="0" w:space="0" w:color="auto"/>
                <w:left w:val="none" w:sz="0" w:space="0" w:color="auto"/>
                <w:bottom w:val="none" w:sz="0" w:space="0" w:color="auto"/>
                <w:right w:val="none" w:sz="0" w:space="0" w:color="auto"/>
              </w:divBdr>
            </w:div>
            <w:div w:id="1882204572">
              <w:marLeft w:val="0"/>
              <w:marRight w:val="0"/>
              <w:marTop w:val="0"/>
              <w:marBottom w:val="0"/>
              <w:divBdr>
                <w:top w:val="none" w:sz="0" w:space="0" w:color="auto"/>
                <w:left w:val="none" w:sz="0" w:space="0" w:color="auto"/>
                <w:bottom w:val="none" w:sz="0" w:space="0" w:color="auto"/>
                <w:right w:val="none" w:sz="0" w:space="0" w:color="auto"/>
              </w:divBdr>
            </w:div>
            <w:div w:id="200122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98543">
      <w:bodyDiv w:val="1"/>
      <w:marLeft w:val="0"/>
      <w:marRight w:val="0"/>
      <w:marTop w:val="0"/>
      <w:marBottom w:val="0"/>
      <w:divBdr>
        <w:top w:val="none" w:sz="0" w:space="0" w:color="auto"/>
        <w:left w:val="none" w:sz="0" w:space="0" w:color="auto"/>
        <w:bottom w:val="none" w:sz="0" w:space="0" w:color="auto"/>
        <w:right w:val="none" w:sz="0" w:space="0" w:color="auto"/>
      </w:divBdr>
    </w:div>
    <w:div w:id="1384132626">
      <w:bodyDiv w:val="1"/>
      <w:marLeft w:val="0"/>
      <w:marRight w:val="0"/>
      <w:marTop w:val="0"/>
      <w:marBottom w:val="0"/>
      <w:divBdr>
        <w:top w:val="none" w:sz="0" w:space="0" w:color="auto"/>
        <w:left w:val="none" w:sz="0" w:space="0" w:color="auto"/>
        <w:bottom w:val="none" w:sz="0" w:space="0" w:color="auto"/>
        <w:right w:val="none" w:sz="0" w:space="0" w:color="auto"/>
      </w:divBdr>
    </w:div>
    <w:div w:id="1461338388">
      <w:bodyDiv w:val="1"/>
      <w:marLeft w:val="0"/>
      <w:marRight w:val="0"/>
      <w:marTop w:val="0"/>
      <w:marBottom w:val="0"/>
      <w:divBdr>
        <w:top w:val="none" w:sz="0" w:space="0" w:color="auto"/>
        <w:left w:val="none" w:sz="0" w:space="0" w:color="auto"/>
        <w:bottom w:val="none" w:sz="0" w:space="0" w:color="auto"/>
        <w:right w:val="none" w:sz="0" w:space="0" w:color="auto"/>
      </w:divBdr>
    </w:div>
    <w:div w:id="1466892518">
      <w:bodyDiv w:val="1"/>
      <w:marLeft w:val="0"/>
      <w:marRight w:val="0"/>
      <w:marTop w:val="0"/>
      <w:marBottom w:val="0"/>
      <w:divBdr>
        <w:top w:val="none" w:sz="0" w:space="0" w:color="auto"/>
        <w:left w:val="none" w:sz="0" w:space="0" w:color="auto"/>
        <w:bottom w:val="none" w:sz="0" w:space="0" w:color="auto"/>
        <w:right w:val="none" w:sz="0" w:space="0" w:color="auto"/>
      </w:divBdr>
      <w:divsChild>
        <w:div w:id="260068794">
          <w:marLeft w:val="461"/>
          <w:marRight w:val="0"/>
          <w:marTop w:val="130"/>
          <w:marBottom w:val="86"/>
          <w:divBdr>
            <w:top w:val="none" w:sz="0" w:space="0" w:color="auto"/>
            <w:left w:val="none" w:sz="0" w:space="0" w:color="auto"/>
            <w:bottom w:val="none" w:sz="0" w:space="0" w:color="auto"/>
            <w:right w:val="none" w:sz="0" w:space="0" w:color="auto"/>
          </w:divBdr>
        </w:div>
      </w:divsChild>
    </w:div>
    <w:div w:id="1468352856">
      <w:bodyDiv w:val="1"/>
      <w:marLeft w:val="0"/>
      <w:marRight w:val="0"/>
      <w:marTop w:val="0"/>
      <w:marBottom w:val="0"/>
      <w:divBdr>
        <w:top w:val="none" w:sz="0" w:space="0" w:color="auto"/>
        <w:left w:val="none" w:sz="0" w:space="0" w:color="auto"/>
        <w:bottom w:val="none" w:sz="0" w:space="0" w:color="auto"/>
        <w:right w:val="none" w:sz="0" w:space="0" w:color="auto"/>
      </w:divBdr>
    </w:div>
    <w:div w:id="1475831032">
      <w:bodyDiv w:val="1"/>
      <w:marLeft w:val="0"/>
      <w:marRight w:val="0"/>
      <w:marTop w:val="0"/>
      <w:marBottom w:val="0"/>
      <w:divBdr>
        <w:top w:val="none" w:sz="0" w:space="0" w:color="auto"/>
        <w:left w:val="none" w:sz="0" w:space="0" w:color="auto"/>
        <w:bottom w:val="none" w:sz="0" w:space="0" w:color="auto"/>
        <w:right w:val="none" w:sz="0" w:space="0" w:color="auto"/>
      </w:divBdr>
      <w:divsChild>
        <w:div w:id="1383753310">
          <w:marLeft w:val="0"/>
          <w:marRight w:val="0"/>
          <w:marTop w:val="0"/>
          <w:marBottom w:val="0"/>
          <w:divBdr>
            <w:top w:val="none" w:sz="0" w:space="0" w:color="auto"/>
            <w:left w:val="none" w:sz="0" w:space="0" w:color="auto"/>
            <w:bottom w:val="none" w:sz="0" w:space="0" w:color="auto"/>
            <w:right w:val="none" w:sz="0" w:space="0" w:color="auto"/>
          </w:divBdr>
          <w:divsChild>
            <w:div w:id="151453985">
              <w:marLeft w:val="0"/>
              <w:marRight w:val="0"/>
              <w:marTop w:val="0"/>
              <w:marBottom w:val="0"/>
              <w:divBdr>
                <w:top w:val="none" w:sz="0" w:space="0" w:color="auto"/>
                <w:left w:val="none" w:sz="0" w:space="0" w:color="auto"/>
                <w:bottom w:val="none" w:sz="0" w:space="0" w:color="auto"/>
                <w:right w:val="none" w:sz="0" w:space="0" w:color="auto"/>
              </w:divBdr>
            </w:div>
            <w:div w:id="260996558">
              <w:marLeft w:val="0"/>
              <w:marRight w:val="0"/>
              <w:marTop w:val="0"/>
              <w:marBottom w:val="0"/>
              <w:divBdr>
                <w:top w:val="none" w:sz="0" w:space="0" w:color="auto"/>
                <w:left w:val="none" w:sz="0" w:space="0" w:color="auto"/>
                <w:bottom w:val="none" w:sz="0" w:space="0" w:color="auto"/>
                <w:right w:val="none" w:sz="0" w:space="0" w:color="auto"/>
              </w:divBdr>
            </w:div>
            <w:div w:id="293564995">
              <w:marLeft w:val="0"/>
              <w:marRight w:val="0"/>
              <w:marTop w:val="0"/>
              <w:marBottom w:val="0"/>
              <w:divBdr>
                <w:top w:val="none" w:sz="0" w:space="0" w:color="auto"/>
                <w:left w:val="none" w:sz="0" w:space="0" w:color="auto"/>
                <w:bottom w:val="none" w:sz="0" w:space="0" w:color="auto"/>
                <w:right w:val="none" w:sz="0" w:space="0" w:color="auto"/>
              </w:divBdr>
            </w:div>
            <w:div w:id="304166408">
              <w:marLeft w:val="0"/>
              <w:marRight w:val="0"/>
              <w:marTop w:val="0"/>
              <w:marBottom w:val="0"/>
              <w:divBdr>
                <w:top w:val="none" w:sz="0" w:space="0" w:color="auto"/>
                <w:left w:val="none" w:sz="0" w:space="0" w:color="auto"/>
                <w:bottom w:val="none" w:sz="0" w:space="0" w:color="auto"/>
                <w:right w:val="none" w:sz="0" w:space="0" w:color="auto"/>
              </w:divBdr>
            </w:div>
            <w:div w:id="504170689">
              <w:marLeft w:val="0"/>
              <w:marRight w:val="0"/>
              <w:marTop w:val="0"/>
              <w:marBottom w:val="0"/>
              <w:divBdr>
                <w:top w:val="none" w:sz="0" w:space="0" w:color="auto"/>
                <w:left w:val="none" w:sz="0" w:space="0" w:color="auto"/>
                <w:bottom w:val="none" w:sz="0" w:space="0" w:color="auto"/>
                <w:right w:val="none" w:sz="0" w:space="0" w:color="auto"/>
              </w:divBdr>
            </w:div>
            <w:div w:id="517159205">
              <w:marLeft w:val="0"/>
              <w:marRight w:val="0"/>
              <w:marTop w:val="0"/>
              <w:marBottom w:val="0"/>
              <w:divBdr>
                <w:top w:val="none" w:sz="0" w:space="0" w:color="auto"/>
                <w:left w:val="none" w:sz="0" w:space="0" w:color="auto"/>
                <w:bottom w:val="none" w:sz="0" w:space="0" w:color="auto"/>
                <w:right w:val="none" w:sz="0" w:space="0" w:color="auto"/>
              </w:divBdr>
            </w:div>
            <w:div w:id="647587937">
              <w:marLeft w:val="0"/>
              <w:marRight w:val="0"/>
              <w:marTop w:val="0"/>
              <w:marBottom w:val="0"/>
              <w:divBdr>
                <w:top w:val="none" w:sz="0" w:space="0" w:color="auto"/>
                <w:left w:val="none" w:sz="0" w:space="0" w:color="auto"/>
                <w:bottom w:val="none" w:sz="0" w:space="0" w:color="auto"/>
                <w:right w:val="none" w:sz="0" w:space="0" w:color="auto"/>
              </w:divBdr>
            </w:div>
            <w:div w:id="758058819">
              <w:marLeft w:val="0"/>
              <w:marRight w:val="0"/>
              <w:marTop w:val="0"/>
              <w:marBottom w:val="0"/>
              <w:divBdr>
                <w:top w:val="none" w:sz="0" w:space="0" w:color="auto"/>
                <w:left w:val="none" w:sz="0" w:space="0" w:color="auto"/>
                <w:bottom w:val="none" w:sz="0" w:space="0" w:color="auto"/>
                <w:right w:val="none" w:sz="0" w:space="0" w:color="auto"/>
              </w:divBdr>
            </w:div>
            <w:div w:id="787315211">
              <w:marLeft w:val="0"/>
              <w:marRight w:val="0"/>
              <w:marTop w:val="0"/>
              <w:marBottom w:val="0"/>
              <w:divBdr>
                <w:top w:val="none" w:sz="0" w:space="0" w:color="auto"/>
                <w:left w:val="none" w:sz="0" w:space="0" w:color="auto"/>
                <w:bottom w:val="none" w:sz="0" w:space="0" w:color="auto"/>
                <w:right w:val="none" w:sz="0" w:space="0" w:color="auto"/>
              </w:divBdr>
            </w:div>
            <w:div w:id="919558462">
              <w:marLeft w:val="0"/>
              <w:marRight w:val="0"/>
              <w:marTop w:val="0"/>
              <w:marBottom w:val="0"/>
              <w:divBdr>
                <w:top w:val="none" w:sz="0" w:space="0" w:color="auto"/>
                <w:left w:val="none" w:sz="0" w:space="0" w:color="auto"/>
                <w:bottom w:val="none" w:sz="0" w:space="0" w:color="auto"/>
                <w:right w:val="none" w:sz="0" w:space="0" w:color="auto"/>
              </w:divBdr>
            </w:div>
            <w:div w:id="1087459734">
              <w:marLeft w:val="0"/>
              <w:marRight w:val="0"/>
              <w:marTop w:val="0"/>
              <w:marBottom w:val="0"/>
              <w:divBdr>
                <w:top w:val="none" w:sz="0" w:space="0" w:color="auto"/>
                <w:left w:val="none" w:sz="0" w:space="0" w:color="auto"/>
                <w:bottom w:val="none" w:sz="0" w:space="0" w:color="auto"/>
                <w:right w:val="none" w:sz="0" w:space="0" w:color="auto"/>
              </w:divBdr>
            </w:div>
            <w:div w:id="1227496597">
              <w:marLeft w:val="0"/>
              <w:marRight w:val="0"/>
              <w:marTop w:val="0"/>
              <w:marBottom w:val="0"/>
              <w:divBdr>
                <w:top w:val="none" w:sz="0" w:space="0" w:color="auto"/>
                <w:left w:val="none" w:sz="0" w:space="0" w:color="auto"/>
                <w:bottom w:val="none" w:sz="0" w:space="0" w:color="auto"/>
                <w:right w:val="none" w:sz="0" w:space="0" w:color="auto"/>
              </w:divBdr>
            </w:div>
            <w:div w:id="1281574467">
              <w:marLeft w:val="0"/>
              <w:marRight w:val="0"/>
              <w:marTop w:val="0"/>
              <w:marBottom w:val="0"/>
              <w:divBdr>
                <w:top w:val="none" w:sz="0" w:space="0" w:color="auto"/>
                <w:left w:val="none" w:sz="0" w:space="0" w:color="auto"/>
                <w:bottom w:val="none" w:sz="0" w:space="0" w:color="auto"/>
                <w:right w:val="none" w:sz="0" w:space="0" w:color="auto"/>
              </w:divBdr>
            </w:div>
            <w:div w:id="1562786697">
              <w:marLeft w:val="0"/>
              <w:marRight w:val="0"/>
              <w:marTop w:val="0"/>
              <w:marBottom w:val="0"/>
              <w:divBdr>
                <w:top w:val="none" w:sz="0" w:space="0" w:color="auto"/>
                <w:left w:val="none" w:sz="0" w:space="0" w:color="auto"/>
                <w:bottom w:val="none" w:sz="0" w:space="0" w:color="auto"/>
                <w:right w:val="none" w:sz="0" w:space="0" w:color="auto"/>
              </w:divBdr>
            </w:div>
            <w:div w:id="1997219411">
              <w:marLeft w:val="0"/>
              <w:marRight w:val="0"/>
              <w:marTop w:val="0"/>
              <w:marBottom w:val="0"/>
              <w:divBdr>
                <w:top w:val="none" w:sz="0" w:space="0" w:color="auto"/>
                <w:left w:val="none" w:sz="0" w:space="0" w:color="auto"/>
                <w:bottom w:val="none" w:sz="0" w:space="0" w:color="auto"/>
                <w:right w:val="none" w:sz="0" w:space="0" w:color="auto"/>
              </w:divBdr>
            </w:div>
            <w:div w:id="2041124319">
              <w:marLeft w:val="0"/>
              <w:marRight w:val="0"/>
              <w:marTop w:val="0"/>
              <w:marBottom w:val="0"/>
              <w:divBdr>
                <w:top w:val="none" w:sz="0" w:space="0" w:color="auto"/>
                <w:left w:val="none" w:sz="0" w:space="0" w:color="auto"/>
                <w:bottom w:val="none" w:sz="0" w:space="0" w:color="auto"/>
                <w:right w:val="none" w:sz="0" w:space="0" w:color="auto"/>
              </w:divBdr>
            </w:div>
            <w:div w:id="20421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11252">
      <w:bodyDiv w:val="1"/>
      <w:marLeft w:val="0"/>
      <w:marRight w:val="0"/>
      <w:marTop w:val="0"/>
      <w:marBottom w:val="0"/>
      <w:divBdr>
        <w:top w:val="none" w:sz="0" w:space="0" w:color="auto"/>
        <w:left w:val="none" w:sz="0" w:space="0" w:color="auto"/>
        <w:bottom w:val="none" w:sz="0" w:space="0" w:color="auto"/>
        <w:right w:val="none" w:sz="0" w:space="0" w:color="auto"/>
      </w:divBdr>
      <w:divsChild>
        <w:div w:id="1799907281">
          <w:marLeft w:val="0"/>
          <w:marRight w:val="0"/>
          <w:marTop w:val="0"/>
          <w:marBottom w:val="0"/>
          <w:divBdr>
            <w:top w:val="none" w:sz="0" w:space="0" w:color="auto"/>
            <w:left w:val="none" w:sz="0" w:space="0" w:color="auto"/>
            <w:bottom w:val="none" w:sz="0" w:space="0" w:color="auto"/>
            <w:right w:val="none" w:sz="0" w:space="0" w:color="auto"/>
          </w:divBdr>
        </w:div>
      </w:divsChild>
    </w:div>
    <w:div w:id="1499883565">
      <w:bodyDiv w:val="1"/>
      <w:marLeft w:val="0"/>
      <w:marRight w:val="0"/>
      <w:marTop w:val="0"/>
      <w:marBottom w:val="0"/>
      <w:divBdr>
        <w:top w:val="none" w:sz="0" w:space="0" w:color="auto"/>
        <w:left w:val="none" w:sz="0" w:space="0" w:color="auto"/>
        <w:bottom w:val="none" w:sz="0" w:space="0" w:color="auto"/>
        <w:right w:val="none" w:sz="0" w:space="0" w:color="auto"/>
      </w:divBdr>
    </w:div>
    <w:div w:id="1545484182">
      <w:bodyDiv w:val="1"/>
      <w:marLeft w:val="0"/>
      <w:marRight w:val="0"/>
      <w:marTop w:val="0"/>
      <w:marBottom w:val="0"/>
      <w:divBdr>
        <w:top w:val="none" w:sz="0" w:space="0" w:color="auto"/>
        <w:left w:val="none" w:sz="0" w:space="0" w:color="auto"/>
        <w:bottom w:val="none" w:sz="0" w:space="0" w:color="auto"/>
        <w:right w:val="none" w:sz="0" w:space="0" w:color="auto"/>
      </w:divBdr>
      <w:divsChild>
        <w:div w:id="1333528752">
          <w:marLeft w:val="0"/>
          <w:marRight w:val="0"/>
          <w:marTop w:val="0"/>
          <w:marBottom w:val="0"/>
          <w:divBdr>
            <w:top w:val="none" w:sz="0" w:space="0" w:color="auto"/>
            <w:left w:val="none" w:sz="0" w:space="0" w:color="auto"/>
            <w:bottom w:val="none" w:sz="0" w:space="0" w:color="auto"/>
            <w:right w:val="none" w:sz="0" w:space="0" w:color="auto"/>
          </w:divBdr>
          <w:divsChild>
            <w:div w:id="46884237">
              <w:marLeft w:val="0"/>
              <w:marRight w:val="0"/>
              <w:marTop w:val="0"/>
              <w:marBottom w:val="0"/>
              <w:divBdr>
                <w:top w:val="none" w:sz="0" w:space="0" w:color="auto"/>
                <w:left w:val="none" w:sz="0" w:space="0" w:color="auto"/>
                <w:bottom w:val="none" w:sz="0" w:space="0" w:color="auto"/>
                <w:right w:val="none" w:sz="0" w:space="0" w:color="auto"/>
              </w:divBdr>
            </w:div>
            <w:div w:id="59839280">
              <w:marLeft w:val="0"/>
              <w:marRight w:val="0"/>
              <w:marTop w:val="0"/>
              <w:marBottom w:val="0"/>
              <w:divBdr>
                <w:top w:val="none" w:sz="0" w:space="0" w:color="auto"/>
                <w:left w:val="none" w:sz="0" w:space="0" w:color="auto"/>
                <w:bottom w:val="none" w:sz="0" w:space="0" w:color="auto"/>
                <w:right w:val="none" w:sz="0" w:space="0" w:color="auto"/>
              </w:divBdr>
            </w:div>
            <w:div w:id="359744342">
              <w:marLeft w:val="0"/>
              <w:marRight w:val="0"/>
              <w:marTop w:val="0"/>
              <w:marBottom w:val="0"/>
              <w:divBdr>
                <w:top w:val="none" w:sz="0" w:space="0" w:color="auto"/>
                <w:left w:val="none" w:sz="0" w:space="0" w:color="auto"/>
                <w:bottom w:val="none" w:sz="0" w:space="0" w:color="auto"/>
                <w:right w:val="none" w:sz="0" w:space="0" w:color="auto"/>
              </w:divBdr>
            </w:div>
            <w:div w:id="573466580">
              <w:marLeft w:val="0"/>
              <w:marRight w:val="0"/>
              <w:marTop w:val="0"/>
              <w:marBottom w:val="0"/>
              <w:divBdr>
                <w:top w:val="none" w:sz="0" w:space="0" w:color="auto"/>
                <w:left w:val="none" w:sz="0" w:space="0" w:color="auto"/>
                <w:bottom w:val="none" w:sz="0" w:space="0" w:color="auto"/>
                <w:right w:val="none" w:sz="0" w:space="0" w:color="auto"/>
              </w:divBdr>
            </w:div>
            <w:div w:id="617567857">
              <w:marLeft w:val="0"/>
              <w:marRight w:val="0"/>
              <w:marTop w:val="0"/>
              <w:marBottom w:val="0"/>
              <w:divBdr>
                <w:top w:val="none" w:sz="0" w:space="0" w:color="auto"/>
                <w:left w:val="none" w:sz="0" w:space="0" w:color="auto"/>
                <w:bottom w:val="none" w:sz="0" w:space="0" w:color="auto"/>
                <w:right w:val="none" w:sz="0" w:space="0" w:color="auto"/>
              </w:divBdr>
            </w:div>
            <w:div w:id="782922893">
              <w:marLeft w:val="0"/>
              <w:marRight w:val="0"/>
              <w:marTop w:val="0"/>
              <w:marBottom w:val="0"/>
              <w:divBdr>
                <w:top w:val="none" w:sz="0" w:space="0" w:color="auto"/>
                <w:left w:val="none" w:sz="0" w:space="0" w:color="auto"/>
                <w:bottom w:val="none" w:sz="0" w:space="0" w:color="auto"/>
                <w:right w:val="none" w:sz="0" w:space="0" w:color="auto"/>
              </w:divBdr>
            </w:div>
            <w:div w:id="1024945879">
              <w:marLeft w:val="0"/>
              <w:marRight w:val="0"/>
              <w:marTop w:val="0"/>
              <w:marBottom w:val="0"/>
              <w:divBdr>
                <w:top w:val="none" w:sz="0" w:space="0" w:color="auto"/>
                <w:left w:val="none" w:sz="0" w:space="0" w:color="auto"/>
                <w:bottom w:val="none" w:sz="0" w:space="0" w:color="auto"/>
                <w:right w:val="none" w:sz="0" w:space="0" w:color="auto"/>
              </w:divBdr>
            </w:div>
            <w:div w:id="1242178749">
              <w:marLeft w:val="0"/>
              <w:marRight w:val="0"/>
              <w:marTop w:val="0"/>
              <w:marBottom w:val="0"/>
              <w:divBdr>
                <w:top w:val="none" w:sz="0" w:space="0" w:color="auto"/>
                <w:left w:val="none" w:sz="0" w:space="0" w:color="auto"/>
                <w:bottom w:val="none" w:sz="0" w:space="0" w:color="auto"/>
                <w:right w:val="none" w:sz="0" w:space="0" w:color="auto"/>
              </w:divBdr>
            </w:div>
            <w:div w:id="1407266942">
              <w:marLeft w:val="0"/>
              <w:marRight w:val="0"/>
              <w:marTop w:val="0"/>
              <w:marBottom w:val="0"/>
              <w:divBdr>
                <w:top w:val="none" w:sz="0" w:space="0" w:color="auto"/>
                <w:left w:val="none" w:sz="0" w:space="0" w:color="auto"/>
                <w:bottom w:val="none" w:sz="0" w:space="0" w:color="auto"/>
                <w:right w:val="none" w:sz="0" w:space="0" w:color="auto"/>
              </w:divBdr>
            </w:div>
            <w:div w:id="1508864526">
              <w:marLeft w:val="0"/>
              <w:marRight w:val="0"/>
              <w:marTop w:val="0"/>
              <w:marBottom w:val="0"/>
              <w:divBdr>
                <w:top w:val="none" w:sz="0" w:space="0" w:color="auto"/>
                <w:left w:val="none" w:sz="0" w:space="0" w:color="auto"/>
                <w:bottom w:val="none" w:sz="0" w:space="0" w:color="auto"/>
                <w:right w:val="none" w:sz="0" w:space="0" w:color="auto"/>
              </w:divBdr>
            </w:div>
            <w:div w:id="1727294609">
              <w:marLeft w:val="0"/>
              <w:marRight w:val="0"/>
              <w:marTop w:val="0"/>
              <w:marBottom w:val="0"/>
              <w:divBdr>
                <w:top w:val="none" w:sz="0" w:space="0" w:color="auto"/>
                <w:left w:val="none" w:sz="0" w:space="0" w:color="auto"/>
                <w:bottom w:val="none" w:sz="0" w:space="0" w:color="auto"/>
                <w:right w:val="none" w:sz="0" w:space="0" w:color="auto"/>
              </w:divBdr>
            </w:div>
            <w:div w:id="198354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45478">
      <w:bodyDiv w:val="1"/>
      <w:marLeft w:val="0"/>
      <w:marRight w:val="0"/>
      <w:marTop w:val="0"/>
      <w:marBottom w:val="0"/>
      <w:divBdr>
        <w:top w:val="none" w:sz="0" w:space="0" w:color="auto"/>
        <w:left w:val="none" w:sz="0" w:space="0" w:color="auto"/>
        <w:bottom w:val="none" w:sz="0" w:space="0" w:color="auto"/>
        <w:right w:val="none" w:sz="0" w:space="0" w:color="auto"/>
      </w:divBdr>
    </w:div>
    <w:div w:id="1653680135">
      <w:bodyDiv w:val="1"/>
      <w:marLeft w:val="0"/>
      <w:marRight w:val="0"/>
      <w:marTop w:val="0"/>
      <w:marBottom w:val="0"/>
      <w:divBdr>
        <w:top w:val="none" w:sz="0" w:space="0" w:color="auto"/>
        <w:left w:val="none" w:sz="0" w:space="0" w:color="auto"/>
        <w:bottom w:val="none" w:sz="0" w:space="0" w:color="auto"/>
        <w:right w:val="none" w:sz="0" w:space="0" w:color="auto"/>
      </w:divBdr>
    </w:div>
    <w:div w:id="1687515747">
      <w:bodyDiv w:val="1"/>
      <w:marLeft w:val="0"/>
      <w:marRight w:val="0"/>
      <w:marTop w:val="0"/>
      <w:marBottom w:val="0"/>
      <w:divBdr>
        <w:top w:val="none" w:sz="0" w:space="0" w:color="auto"/>
        <w:left w:val="none" w:sz="0" w:space="0" w:color="auto"/>
        <w:bottom w:val="none" w:sz="0" w:space="0" w:color="auto"/>
        <w:right w:val="none" w:sz="0" w:space="0" w:color="auto"/>
      </w:divBdr>
    </w:div>
    <w:div w:id="1697583482">
      <w:bodyDiv w:val="1"/>
      <w:marLeft w:val="0"/>
      <w:marRight w:val="0"/>
      <w:marTop w:val="0"/>
      <w:marBottom w:val="0"/>
      <w:divBdr>
        <w:top w:val="none" w:sz="0" w:space="0" w:color="auto"/>
        <w:left w:val="none" w:sz="0" w:space="0" w:color="auto"/>
        <w:bottom w:val="none" w:sz="0" w:space="0" w:color="auto"/>
        <w:right w:val="none" w:sz="0" w:space="0" w:color="auto"/>
      </w:divBdr>
      <w:divsChild>
        <w:div w:id="107050265">
          <w:marLeft w:val="547"/>
          <w:marRight w:val="0"/>
          <w:marTop w:val="96"/>
          <w:marBottom w:val="0"/>
          <w:divBdr>
            <w:top w:val="none" w:sz="0" w:space="0" w:color="auto"/>
            <w:left w:val="none" w:sz="0" w:space="0" w:color="auto"/>
            <w:bottom w:val="none" w:sz="0" w:space="0" w:color="auto"/>
            <w:right w:val="none" w:sz="0" w:space="0" w:color="auto"/>
          </w:divBdr>
        </w:div>
        <w:div w:id="533467901">
          <w:marLeft w:val="547"/>
          <w:marRight w:val="0"/>
          <w:marTop w:val="96"/>
          <w:marBottom w:val="0"/>
          <w:divBdr>
            <w:top w:val="none" w:sz="0" w:space="0" w:color="auto"/>
            <w:left w:val="none" w:sz="0" w:space="0" w:color="auto"/>
            <w:bottom w:val="none" w:sz="0" w:space="0" w:color="auto"/>
            <w:right w:val="none" w:sz="0" w:space="0" w:color="auto"/>
          </w:divBdr>
        </w:div>
        <w:div w:id="550576585">
          <w:marLeft w:val="547"/>
          <w:marRight w:val="0"/>
          <w:marTop w:val="96"/>
          <w:marBottom w:val="0"/>
          <w:divBdr>
            <w:top w:val="none" w:sz="0" w:space="0" w:color="auto"/>
            <w:left w:val="none" w:sz="0" w:space="0" w:color="auto"/>
            <w:bottom w:val="none" w:sz="0" w:space="0" w:color="auto"/>
            <w:right w:val="none" w:sz="0" w:space="0" w:color="auto"/>
          </w:divBdr>
        </w:div>
        <w:div w:id="1094207374">
          <w:marLeft w:val="547"/>
          <w:marRight w:val="0"/>
          <w:marTop w:val="96"/>
          <w:marBottom w:val="0"/>
          <w:divBdr>
            <w:top w:val="none" w:sz="0" w:space="0" w:color="auto"/>
            <w:left w:val="none" w:sz="0" w:space="0" w:color="auto"/>
            <w:bottom w:val="none" w:sz="0" w:space="0" w:color="auto"/>
            <w:right w:val="none" w:sz="0" w:space="0" w:color="auto"/>
          </w:divBdr>
        </w:div>
        <w:div w:id="1540506982">
          <w:marLeft w:val="547"/>
          <w:marRight w:val="0"/>
          <w:marTop w:val="96"/>
          <w:marBottom w:val="0"/>
          <w:divBdr>
            <w:top w:val="none" w:sz="0" w:space="0" w:color="auto"/>
            <w:left w:val="none" w:sz="0" w:space="0" w:color="auto"/>
            <w:bottom w:val="none" w:sz="0" w:space="0" w:color="auto"/>
            <w:right w:val="none" w:sz="0" w:space="0" w:color="auto"/>
          </w:divBdr>
        </w:div>
        <w:div w:id="1607233726">
          <w:marLeft w:val="547"/>
          <w:marRight w:val="0"/>
          <w:marTop w:val="96"/>
          <w:marBottom w:val="0"/>
          <w:divBdr>
            <w:top w:val="none" w:sz="0" w:space="0" w:color="auto"/>
            <w:left w:val="none" w:sz="0" w:space="0" w:color="auto"/>
            <w:bottom w:val="none" w:sz="0" w:space="0" w:color="auto"/>
            <w:right w:val="none" w:sz="0" w:space="0" w:color="auto"/>
          </w:divBdr>
        </w:div>
        <w:div w:id="1678922793">
          <w:marLeft w:val="547"/>
          <w:marRight w:val="0"/>
          <w:marTop w:val="96"/>
          <w:marBottom w:val="0"/>
          <w:divBdr>
            <w:top w:val="none" w:sz="0" w:space="0" w:color="auto"/>
            <w:left w:val="none" w:sz="0" w:space="0" w:color="auto"/>
            <w:bottom w:val="none" w:sz="0" w:space="0" w:color="auto"/>
            <w:right w:val="none" w:sz="0" w:space="0" w:color="auto"/>
          </w:divBdr>
        </w:div>
        <w:div w:id="1838232796">
          <w:marLeft w:val="547"/>
          <w:marRight w:val="0"/>
          <w:marTop w:val="96"/>
          <w:marBottom w:val="0"/>
          <w:divBdr>
            <w:top w:val="none" w:sz="0" w:space="0" w:color="auto"/>
            <w:left w:val="none" w:sz="0" w:space="0" w:color="auto"/>
            <w:bottom w:val="none" w:sz="0" w:space="0" w:color="auto"/>
            <w:right w:val="none" w:sz="0" w:space="0" w:color="auto"/>
          </w:divBdr>
        </w:div>
        <w:div w:id="1932542961">
          <w:marLeft w:val="547"/>
          <w:marRight w:val="0"/>
          <w:marTop w:val="96"/>
          <w:marBottom w:val="0"/>
          <w:divBdr>
            <w:top w:val="none" w:sz="0" w:space="0" w:color="auto"/>
            <w:left w:val="none" w:sz="0" w:space="0" w:color="auto"/>
            <w:bottom w:val="none" w:sz="0" w:space="0" w:color="auto"/>
            <w:right w:val="none" w:sz="0" w:space="0" w:color="auto"/>
          </w:divBdr>
        </w:div>
      </w:divsChild>
    </w:div>
    <w:div w:id="1723097682">
      <w:bodyDiv w:val="1"/>
      <w:marLeft w:val="0"/>
      <w:marRight w:val="0"/>
      <w:marTop w:val="0"/>
      <w:marBottom w:val="0"/>
      <w:divBdr>
        <w:top w:val="none" w:sz="0" w:space="0" w:color="auto"/>
        <w:left w:val="none" w:sz="0" w:space="0" w:color="auto"/>
        <w:bottom w:val="none" w:sz="0" w:space="0" w:color="auto"/>
        <w:right w:val="none" w:sz="0" w:space="0" w:color="auto"/>
      </w:divBdr>
    </w:div>
    <w:div w:id="1757706589">
      <w:bodyDiv w:val="1"/>
      <w:marLeft w:val="0"/>
      <w:marRight w:val="0"/>
      <w:marTop w:val="0"/>
      <w:marBottom w:val="0"/>
      <w:divBdr>
        <w:top w:val="none" w:sz="0" w:space="0" w:color="auto"/>
        <w:left w:val="none" w:sz="0" w:space="0" w:color="auto"/>
        <w:bottom w:val="none" w:sz="0" w:space="0" w:color="auto"/>
        <w:right w:val="none" w:sz="0" w:space="0" w:color="auto"/>
      </w:divBdr>
      <w:divsChild>
        <w:div w:id="12003552">
          <w:marLeft w:val="0"/>
          <w:marRight w:val="0"/>
          <w:marTop w:val="0"/>
          <w:marBottom w:val="0"/>
          <w:divBdr>
            <w:top w:val="none" w:sz="0" w:space="0" w:color="auto"/>
            <w:left w:val="none" w:sz="0" w:space="0" w:color="auto"/>
            <w:bottom w:val="none" w:sz="0" w:space="0" w:color="auto"/>
            <w:right w:val="none" w:sz="0" w:space="0" w:color="auto"/>
          </w:divBdr>
        </w:div>
        <w:div w:id="338121459">
          <w:marLeft w:val="0"/>
          <w:marRight w:val="0"/>
          <w:marTop w:val="0"/>
          <w:marBottom w:val="0"/>
          <w:divBdr>
            <w:top w:val="none" w:sz="0" w:space="0" w:color="auto"/>
            <w:left w:val="none" w:sz="0" w:space="0" w:color="auto"/>
            <w:bottom w:val="none" w:sz="0" w:space="0" w:color="auto"/>
            <w:right w:val="none" w:sz="0" w:space="0" w:color="auto"/>
          </w:divBdr>
        </w:div>
        <w:div w:id="502205940">
          <w:marLeft w:val="0"/>
          <w:marRight w:val="0"/>
          <w:marTop w:val="0"/>
          <w:marBottom w:val="0"/>
          <w:divBdr>
            <w:top w:val="none" w:sz="0" w:space="0" w:color="auto"/>
            <w:left w:val="none" w:sz="0" w:space="0" w:color="auto"/>
            <w:bottom w:val="none" w:sz="0" w:space="0" w:color="auto"/>
            <w:right w:val="none" w:sz="0" w:space="0" w:color="auto"/>
          </w:divBdr>
        </w:div>
        <w:div w:id="971322600">
          <w:marLeft w:val="0"/>
          <w:marRight w:val="0"/>
          <w:marTop w:val="0"/>
          <w:marBottom w:val="0"/>
          <w:divBdr>
            <w:top w:val="none" w:sz="0" w:space="0" w:color="auto"/>
            <w:left w:val="none" w:sz="0" w:space="0" w:color="auto"/>
            <w:bottom w:val="none" w:sz="0" w:space="0" w:color="auto"/>
            <w:right w:val="none" w:sz="0" w:space="0" w:color="auto"/>
          </w:divBdr>
        </w:div>
        <w:div w:id="1210803073">
          <w:marLeft w:val="0"/>
          <w:marRight w:val="0"/>
          <w:marTop w:val="0"/>
          <w:marBottom w:val="0"/>
          <w:divBdr>
            <w:top w:val="none" w:sz="0" w:space="0" w:color="auto"/>
            <w:left w:val="none" w:sz="0" w:space="0" w:color="auto"/>
            <w:bottom w:val="none" w:sz="0" w:space="0" w:color="auto"/>
            <w:right w:val="none" w:sz="0" w:space="0" w:color="auto"/>
          </w:divBdr>
        </w:div>
        <w:div w:id="1351027669">
          <w:marLeft w:val="0"/>
          <w:marRight w:val="0"/>
          <w:marTop w:val="0"/>
          <w:marBottom w:val="0"/>
          <w:divBdr>
            <w:top w:val="none" w:sz="0" w:space="0" w:color="auto"/>
            <w:left w:val="none" w:sz="0" w:space="0" w:color="auto"/>
            <w:bottom w:val="none" w:sz="0" w:space="0" w:color="auto"/>
            <w:right w:val="none" w:sz="0" w:space="0" w:color="auto"/>
          </w:divBdr>
        </w:div>
        <w:div w:id="1423649547">
          <w:marLeft w:val="0"/>
          <w:marRight w:val="0"/>
          <w:marTop w:val="0"/>
          <w:marBottom w:val="0"/>
          <w:divBdr>
            <w:top w:val="none" w:sz="0" w:space="0" w:color="auto"/>
            <w:left w:val="none" w:sz="0" w:space="0" w:color="auto"/>
            <w:bottom w:val="none" w:sz="0" w:space="0" w:color="auto"/>
            <w:right w:val="none" w:sz="0" w:space="0" w:color="auto"/>
          </w:divBdr>
        </w:div>
        <w:div w:id="1728256015">
          <w:marLeft w:val="0"/>
          <w:marRight w:val="0"/>
          <w:marTop w:val="0"/>
          <w:marBottom w:val="0"/>
          <w:divBdr>
            <w:top w:val="none" w:sz="0" w:space="0" w:color="auto"/>
            <w:left w:val="none" w:sz="0" w:space="0" w:color="auto"/>
            <w:bottom w:val="none" w:sz="0" w:space="0" w:color="auto"/>
            <w:right w:val="none" w:sz="0" w:space="0" w:color="auto"/>
          </w:divBdr>
        </w:div>
        <w:div w:id="1820807398">
          <w:marLeft w:val="0"/>
          <w:marRight w:val="0"/>
          <w:marTop w:val="0"/>
          <w:marBottom w:val="0"/>
          <w:divBdr>
            <w:top w:val="none" w:sz="0" w:space="0" w:color="auto"/>
            <w:left w:val="none" w:sz="0" w:space="0" w:color="auto"/>
            <w:bottom w:val="none" w:sz="0" w:space="0" w:color="auto"/>
            <w:right w:val="none" w:sz="0" w:space="0" w:color="auto"/>
          </w:divBdr>
        </w:div>
      </w:divsChild>
    </w:div>
    <w:div w:id="1774321855">
      <w:bodyDiv w:val="1"/>
      <w:marLeft w:val="0"/>
      <w:marRight w:val="0"/>
      <w:marTop w:val="0"/>
      <w:marBottom w:val="0"/>
      <w:divBdr>
        <w:top w:val="none" w:sz="0" w:space="0" w:color="auto"/>
        <w:left w:val="none" w:sz="0" w:space="0" w:color="auto"/>
        <w:bottom w:val="none" w:sz="0" w:space="0" w:color="auto"/>
        <w:right w:val="none" w:sz="0" w:space="0" w:color="auto"/>
      </w:divBdr>
    </w:div>
    <w:div w:id="1817606755">
      <w:bodyDiv w:val="1"/>
      <w:marLeft w:val="0"/>
      <w:marRight w:val="0"/>
      <w:marTop w:val="0"/>
      <w:marBottom w:val="0"/>
      <w:divBdr>
        <w:top w:val="none" w:sz="0" w:space="0" w:color="auto"/>
        <w:left w:val="none" w:sz="0" w:space="0" w:color="auto"/>
        <w:bottom w:val="none" w:sz="0" w:space="0" w:color="auto"/>
        <w:right w:val="none" w:sz="0" w:space="0" w:color="auto"/>
      </w:divBdr>
    </w:div>
    <w:div w:id="1920824779">
      <w:bodyDiv w:val="1"/>
      <w:marLeft w:val="0"/>
      <w:marRight w:val="0"/>
      <w:marTop w:val="0"/>
      <w:marBottom w:val="0"/>
      <w:divBdr>
        <w:top w:val="none" w:sz="0" w:space="0" w:color="auto"/>
        <w:left w:val="none" w:sz="0" w:space="0" w:color="auto"/>
        <w:bottom w:val="none" w:sz="0" w:space="0" w:color="auto"/>
        <w:right w:val="none" w:sz="0" w:space="0" w:color="auto"/>
      </w:divBdr>
    </w:div>
    <w:div w:id="1932002101">
      <w:bodyDiv w:val="1"/>
      <w:marLeft w:val="0"/>
      <w:marRight w:val="0"/>
      <w:marTop w:val="0"/>
      <w:marBottom w:val="0"/>
      <w:divBdr>
        <w:top w:val="none" w:sz="0" w:space="0" w:color="auto"/>
        <w:left w:val="none" w:sz="0" w:space="0" w:color="auto"/>
        <w:bottom w:val="none" w:sz="0" w:space="0" w:color="auto"/>
        <w:right w:val="none" w:sz="0" w:space="0" w:color="auto"/>
      </w:divBdr>
      <w:divsChild>
        <w:div w:id="1158761764">
          <w:marLeft w:val="0"/>
          <w:marRight w:val="0"/>
          <w:marTop w:val="0"/>
          <w:marBottom w:val="0"/>
          <w:divBdr>
            <w:top w:val="none" w:sz="0" w:space="0" w:color="auto"/>
            <w:left w:val="none" w:sz="0" w:space="0" w:color="auto"/>
            <w:bottom w:val="none" w:sz="0" w:space="0" w:color="auto"/>
            <w:right w:val="none" w:sz="0" w:space="0" w:color="auto"/>
          </w:divBdr>
          <w:divsChild>
            <w:div w:id="88936027">
              <w:marLeft w:val="0"/>
              <w:marRight w:val="0"/>
              <w:marTop w:val="0"/>
              <w:marBottom w:val="0"/>
              <w:divBdr>
                <w:top w:val="none" w:sz="0" w:space="0" w:color="auto"/>
                <w:left w:val="none" w:sz="0" w:space="0" w:color="auto"/>
                <w:bottom w:val="none" w:sz="0" w:space="0" w:color="auto"/>
                <w:right w:val="none" w:sz="0" w:space="0" w:color="auto"/>
              </w:divBdr>
            </w:div>
            <w:div w:id="251354369">
              <w:marLeft w:val="0"/>
              <w:marRight w:val="0"/>
              <w:marTop w:val="0"/>
              <w:marBottom w:val="0"/>
              <w:divBdr>
                <w:top w:val="none" w:sz="0" w:space="0" w:color="auto"/>
                <w:left w:val="none" w:sz="0" w:space="0" w:color="auto"/>
                <w:bottom w:val="none" w:sz="0" w:space="0" w:color="auto"/>
                <w:right w:val="none" w:sz="0" w:space="0" w:color="auto"/>
              </w:divBdr>
            </w:div>
            <w:div w:id="278614036">
              <w:marLeft w:val="0"/>
              <w:marRight w:val="0"/>
              <w:marTop w:val="0"/>
              <w:marBottom w:val="0"/>
              <w:divBdr>
                <w:top w:val="none" w:sz="0" w:space="0" w:color="auto"/>
                <w:left w:val="none" w:sz="0" w:space="0" w:color="auto"/>
                <w:bottom w:val="none" w:sz="0" w:space="0" w:color="auto"/>
                <w:right w:val="none" w:sz="0" w:space="0" w:color="auto"/>
              </w:divBdr>
            </w:div>
            <w:div w:id="326635674">
              <w:marLeft w:val="0"/>
              <w:marRight w:val="0"/>
              <w:marTop w:val="0"/>
              <w:marBottom w:val="0"/>
              <w:divBdr>
                <w:top w:val="none" w:sz="0" w:space="0" w:color="auto"/>
                <w:left w:val="none" w:sz="0" w:space="0" w:color="auto"/>
                <w:bottom w:val="none" w:sz="0" w:space="0" w:color="auto"/>
                <w:right w:val="none" w:sz="0" w:space="0" w:color="auto"/>
              </w:divBdr>
            </w:div>
            <w:div w:id="333608319">
              <w:marLeft w:val="0"/>
              <w:marRight w:val="0"/>
              <w:marTop w:val="0"/>
              <w:marBottom w:val="0"/>
              <w:divBdr>
                <w:top w:val="none" w:sz="0" w:space="0" w:color="auto"/>
                <w:left w:val="none" w:sz="0" w:space="0" w:color="auto"/>
                <w:bottom w:val="none" w:sz="0" w:space="0" w:color="auto"/>
                <w:right w:val="none" w:sz="0" w:space="0" w:color="auto"/>
              </w:divBdr>
            </w:div>
            <w:div w:id="445540085">
              <w:marLeft w:val="0"/>
              <w:marRight w:val="0"/>
              <w:marTop w:val="0"/>
              <w:marBottom w:val="0"/>
              <w:divBdr>
                <w:top w:val="none" w:sz="0" w:space="0" w:color="auto"/>
                <w:left w:val="none" w:sz="0" w:space="0" w:color="auto"/>
                <w:bottom w:val="none" w:sz="0" w:space="0" w:color="auto"/>
                <w:right w:val="none" w:sz="0" w:space="0" w:color="auto"/>
              </w:divBdr>
            </w:div>
            <w:div w:id="600144641">
              <w:marLeft w:val="0"/>
              <w:marRight w:val="0"/>
              <w:marTop w:val="0"/>
              <w:marBottom w:val="0"/>
              <w:divBdr>
                <w:top w:val="none" w:sz="0" w:space="0" w:color="auto"/>
                <w:left w:val="none" w:sz="0" w:space="0" w:color="auto"/>
                <w:bottom w:val="none" w:sz="0" w:space="0" w:color="auto"/>
                <w:right w:val="none" w:sz="0" w:space="0" w:color="auto"/>
              </w:divBdr>
            </w:div>
            <w:div w:id="945884655">
              <w:marLeft w:val="0"/>
              <w:marRight w:val="0"/>
              <w:marTop w:val="0"/>
              <w:marBottom w:val="0"/>
              <w:divBdr>
                <w:top w:val="none" w:sz="0" w:space="0" w:color="auto"/>
                <w:left w:val="none" w:sz="0" w:space="0" w:color="auto"/>
                <w:bottom w:val="none" w:sz="0" w:space="0" w:color="auto"/>
                <w:right w:val="none" w:sz="0" w:space="0" w:color="auto"/>
              </w:divBdr>
            </w:div>
            <w:div w:id="1451708279">
              <w:marLeft w:val="0"/>
              <w:marRight w:val="0"/>
              <w:marTop w:val="0"/>
              <w:marBottom w:val="0"/>
              <w:divBdr>
                <w:top w:val="none" w:sz="0" w:space="0" w:color="auto"/>
                <w:left w:val="none" w:sz="0" w:space="0" w:color="auto"/>
                <w:bottom w:val="none" w:sz="0" w:space="0" w:color="auto"/>
                <w:right w:val="none" w:sz="0" w:space="0" w:color="auto"/>
              </w:divBdr>
            </w:div>
            <w:div w:id="1460610471">
              <w:marLeft w:val="0"/>
              <w:marRight w:val="0"/>
              <w:marTop w:val="0"/>
              <w:marBottom w:val="0"/>
              <w:divBdr>
                <w:top w:val="none" w:sz="0" w:space="0" w:color="auto"/>
                <w:left w:val="none" w:sz="0" w:space="0" w:color="auto"/>
                <w:bottom w:val="none" w:sz="0" w:space="0" w:color="auto"/>
                <w:right w:val="none" w:sz="0" w:space="0" w:color="auto"/>
              </w:divBdr>
            </w:div>
            <w:div w:id="1842963505">
              <w:marLeft w:val="0"/>
              <w:marRight w:val="0"/>
              <w:marTop w:val="0"/>
              <w:marBottom w:val="0"/>
              <w:divBdr>
                <w:top w:val="none" w:sz="0" w:space="0" w:color="auto"/>
                <w:left w:val="none" w:sz="0" w:space="0" w:color="auto"/>
                <w:bottom w:val="none" w:sz="0" w:space="0" w:color="auto"/>
                <w:right w:val="none" w:sz="0" w:space="0" w:color="auto"/>
              </w:divBdr>
            </w:div>
            <w:div w:id="203761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0376">
      <w:bodyDiv w:val="1"/>
      <w:marLeft w:val="0"/>
      <w:marRight w:val="0"/>
      <w:marTop w:val="0"/>
      <w:marBottom w:val="0"/>
      <w:divBdr>
        <w:top w:val="none" w:sz="0" w:space="0" w:color="auto"/>
        <w:left w:val="none" w:sz="0" w:space="0" w:color="auto"/>
        <w:bottom w:val="none" w:sz="0" w:space="0" w:color="auto"/>
        <w:right w:val="none" w:sz="0" w:space="0" w:color="auto"/>
      </w:divBdr>
    </w:div>
    <w:div w:id="1976834469">
      <w:bodyDiv w:val="1"/>
      <w:marLeft w:val="0"/>
      <w:marRight w:val="0"/>
      <w:marTop w:val="0"/>
      <w:marBottom w:val="0"/>
      <w:divBdr>
        <w:top w:val="none" w:sz="0" w:space="0" w:color="auto"/>
        <w:left w:val="none" w:sz="0" w:space="0" w:color="auto"/>
        <w:bottom w:val="none" w:sz="0" w:space="0" w:color="auto"/>
        <w:right w:val="none" w:sz="0" w:space="0" w:color="auto"/>
      </w:divBdr>
    </w:div>
    <w:div w:id="2003390658">
      <w:bodyDiv w:val="1"/>
      <w:marLeft w:val="0"/>
      <w:marRight w:val="0"/>
      <w:marTop w:val="0"/>
      <w:marBottom w:val="0"/>
      <w:divBdr>
        <w:top w:val="none" w:sz="0" w:space="0" w:color="auto"/>
        <w:left w:val="none" w:sz="0" w:space="0" w:color="auto"/>
        <w:bottom w:val="none" w:sz="0" w:space="0" w:color="auto"/>
        <w:right w:val="none" w:sz="0" w:space="0" w:color="auto"/>
      </w:divBdr>
      <w:divsChild>
        <w:div w:id="847791706">
          <w:marLeft w:val="461"/>
          <w:marRight w:val="0"/>
          <w:marTop w:val="130"/>
          <w:marBottom w:val="86"/>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2394</TotalTime>
  <Pages>6</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ITC  Infotech Proposal: Deployment of PDMLink 9.0 for Pro/ENGINEER Data Management with Migration from Pro/INTRALINK 3.4</vt:lpstr>
    </vt:vector>
  </TitlesOfParts>
  <Company>ITC Infotech</Company>
  <LinksUpToDate>false</LinksUpToDate>
  <CharactersWithSpaces>1888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ITC  Infotech Proposal: Deployment of PDMLink 9.0 for Pro/ENGINEER Data Management with Migration from Pro/INTRALINK 3.4</dc:title>
  <dc:creator>Vimal Kumar</dc:creator>
  <cp:lastModifiedBy>Dibyaranjan Mohanty</cp:lastModifiedBy>
  <cp:revision>68</cp:revision>
  <cp:lastPrinted>2011-02-10T14:02:00Z</cp:lastPrinted>
  <dcterms:created xsi:type="dcterms:W3CDTF">2013-01-09T04:54:00Z</dcterms:created>
  <dcterms:modified xsi:type="dcterms:W3CDTF">2016-06-14T07:15:00Z</dcterms:modified>
</cp:coreProperties>
</file>